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CA6E0" w14:textId="77777777" w:rsidR="00F057F6" w:rsidRDefault="00F057F6" w:rsidP="00F057F6">
      <w:pPr>
        <w:pStyle w:val="Corpodetexto"/>
        <w:spacing w:before="153"/>
      </w:pPr>
    </w:p>
    <w:p w14:paraId="542AC188" w14:textId="77777777" w:rsidR="00F057F6" w:rsidRDefault="00F057F6" w:rsidP="00F057F6">
      <w:pPr>
        <w:pStyle w:val="Ttulo1"/>
        <w:ind w:right="140"/>
        <w:jc w:val="center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56DB129" wp14:editId="1C3240CC">
            <wp:simplePos x="0" y="0"/>
            <wp:positionH relativeFrom="page">
              <wp:posOffset>857270</wp:posOffset>
            </wp:positionH>
            <wp:positionV relativeFrom="paragraph">
              <wp:posOffset>-408443</wp:posOffset>
            </wp:positionV>
            <wp:extent cx="859769" cy="909742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769" cy="909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4EEC8FDA" wp14:editId="64576B72">
            <wp:simplePos x="0" y="0"/>
            <wp:positionH relativeFrom="page">
              <wp:posOffset>6251575</wp:posOffset>
            </wp:positionH>
            <wp:positionV relativeFrom="paragraph">
              <wp:posOffset>-441663</wp:posOffset>
            </wp:positionV>
            <wp:extent cx="877570" cy="951979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951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UNIVERSIDADE</w:t>
      </w:r>
      <w:r>
        <w:rPr>
          <w:spacing w:val="-1"/>
        </w:rPr>
        <w:t xml:space="preserve"> </w:t>
      </w:r>
      <w:r>
        <w:t>FEDERAL</w:t>
      </w:r>
      <w:r>
        <w:rPr>
          <w:spacing w:val="-1"/>
        </w:rPr>
        <w:t xml:space="preserve"> </w:t>
      </w:r>
      <w:r>
        <w:t>RURAL DO</w:t>
      </w:r>
      <w:r>
        <w:rPr>
          <w:spacing w:val="-1"/>
        </w:rPr>
        <w:t xml:space="preserve"> </w:t>
      </w:r>
      <w:r>
        <w:t>RIO</w:t>
      </w:r>
      <w:r>
        <w:rPr>
          <w:spacing w:val="-1"/>
        </w:rPr>
        <w:t xml:space="preserve"> </w:t>
      </w:r>
      <w:r>
        <w:t xml:space="preserve">DE </w:t>
      </w:r>
      <w:r>
        <w:rPr>
          <w:spacing w:val="-2"/>
        </w:rPr>
        <w:t>JANEIRO</w:t>
      </w:r>
    </w:p>
    <w:p w14:paraId="060E1FC4" w14:textId="77777777" w:rsidR="00F057F6" w:rsidRDefault="00F057F6" w:rsidP="00F057F6">
      <w:pPr>
        <w:pStyle w:val="Corpodetexto"/>
        <w:rPr>
          <w:b/>
        </w:rPr>
      </w:pPr>
    </w:p>
    <w:p w14:paraId="66E55261" w14:textId="77777777" w:rsidR="00F057F6" w:rsidRDefault="00F057F6" w:rsidP="00F057F6">
      <w:pPr>
        <w:pStyle w:val="Corpodetexto"/>
        <w:rPr>
          <w:b/>
        </w:rPr>
      </w:pPr>
    </w:p>
    <w:p w14:paraId="06964B94" w14:textId="77777777" w:rsidR="00F057F6" w:rsidRDefault="00F057F6" w:rsidP="00F057F6">
      <w:pPr>
        <w:pStyle w:val="Corpodetexto"/>
        <w:rPr>
          <w:b/>
        </w:rPr>
      </w:pPr>
    </w:p>
    <w:p w14:paraId="4C9A3CDB" w14:textId="77777777" w:rsidR="00F057F6" w:rsidRDefault="00F057F6" w:rsidP="00F057F6">
      <w:pPr>
        <w:pStyle w:val="Corpodetexto"/>
        <w:rPr>
          <w:b/>
        </w:rPr>
      </w:pPr>
    </w:p>
    <w:p w14:paraId="0BE459ED" w14:textId="77777777" w:rsidR="00F057F6" w:rsidRDefault="00F057F6" w:rsidP="00F057F6">
      <w:pPr>
        <w:pStyle w:val="Corpodetexto"/>
        <w:rPr>
          <w:b/>
        </w:rPr>
      </w:pPr>
    </w:p>
    <w:p w14:paraId="76319C2F" w14:textId="77777777" w:rsidR="00F057F6" w:rsidRDefault="00F057F6" w:rsidP="00F057F6">
      <w:pPr>
        <w:pStyle w:val="Corpodetexto"/>
        <w:rPr>
          <w:b/>
        </w:rPr>
      </w:pPr>
    </w:p>
    <w:p w14:paraId="3B889778" w14:textId="77777777" w:rsidR="00F057F6" w:rsidRDefault="00F057F6" w:rsidP="00F057F6">
      <w:pPr>
        <w:pStyle w:val="Corpodetexto"/>
        <w:rPr>
          <w:b/>
        </w:rPr>
      </w:pPr>
    </w:p>
    <w:p w14:paraId="4EDE154D" w14:textId="77777777" w:rsidR="00F057F6" w:rsidRDefault="00F057F6" w:rsidP="00F057F6">
      <w:pPr>
        <w:pStyle w:val="Corpodetexto"/>
        <w:spacing w:before="140"/>
        <w:rPr>
          <w:b/>
        </w:rPr>
      </w:pPr>
    </w:p>
    <w:p w14:paraId="38E40F14" w14:textId="6F1014A1" w:rsidR="00F057F6" w:rsidRDefault="00F057F6" w:rsidP="00F057F6">
      <w:pPr>
        <w:ind w:right="140"/>
        <w:jc w:val="center"/>
        <w:rPr>
          <w:spacing w:val="-2"/>
          <w:sz w:val="24"/>
        </w:rPr>
      </w:pPr>
      <w:r>
        <w:rPr>
          <w:sz w:val="24"/>
        </w:rPr>
        <w:t>RODRIGO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HADDAD</w:t>
      </w:r>
      <w:r>
        <w:rPr>
          <w:spacing w:val="-2"/>
          <w:sz w:val="24"/>
        </w:rPr>
        <w:t xml:space="preserve"> - 20210037790</w:t>
      </w:r>
    </w:p>
    <w:p w14:paraId="223AF97F" w14:textId="68898C59" w:rsidR="00F057F6" w:rsidRDefault="00F057F6" w:rsidP="00F057F6">
      <w:pPr>
        <w:ind w:right="140"/>
        <w:jc w:val="center"/>
        <w:rPr>
          <w:sz w:val="24"/>
        </w:rPr>
      </w:pPr>
      <w:r>
        <w:rPr>
          <w:spacing w:val="-2"/>
          <w:sz w:val="24"/>
        </w:rPr>
        <w:t>HUGO BARROS - 2016235071</w:t>
      </w:r>
    </w:p>
    <w:p w14:paraId="2A30FA47" w14:textId="77777777" w:rsidR="00F057F6" w:rsidRDefault="00F057F6" w:rsidP="00F057F6">
      <w:pPr>
        <w:pStyle w:val="Corpodetexto"/>
      </w:pPr>
    </w:p>
    <w:p w14:paraId="33FE40DF" w14:textId="77777777" w:rsidR="00F057F6" w:rsidRDefault="00F057F6" w:rsidP="00F057F6">
      <w:pPr>
        <w:pStyle w:val="Corpodetexto"/>
      </w:pPr>
    </w:p>
    <w:p w14:paraId="03A1BCA6" w14:textId="77777777" w:rsidR="00F057F6" w:rsidRDefault="00F057F6" w:rsidP="00F057F6">
      <w:pPr>
        <w:pStyle w:val="Corpodetexto"/>
      </w:pPr>
    </w:p>
    <w:p w14:paraId="12DBBCC7" w14:textId="77777777" w:rsidR="00F057F6" w:rsidRDefault="00F057F6" w:rsidP="00F057F6">
      <w:pPr>
        <w:pStyle w:val="Corpodetexto"/>
      </w:pPr>
    </w:p>
    <w:p w14:paraId="1711B434" w14:textId="77777777" w:rsidR="00F057F6" w:rsidRDefault="00F057F6" w:rsidP="00F057F6">
      <w:pPr>
        <w:pStyle w:val="Corpodetexto"/>
      </w:pPr>
    </w:p>
    <w:p w14:paraId="7AE21596" w14:textId="77777777" w:rsidR="00F057F6" w:rsidRDefault="00F057F6" w:rsidP="00F057F6">
      <w:pPr>
        <w:pStyle w:val="Corpodetexto"/>
      </w:pPr>
    </w:p>
    <w:p w14:paraId="3C0B8500" w14:textId="77777777" w:rsidR="00F057F6" w:rsidRDefault="00F057F6" w:rsidP="00F057F6">
      <w:pPr>
        <w:pStyle w:val="Corpodetexto"/>
      </w:pPr>
    </w:p>
    <w:p w14:paraId="20FA309C" w14:textId="77777777" w:rsidR="00F057F6" w:rsidRDefault="00F057F6" w:rsidP="00F057F6">
      <w:pPr>
        <w:pStyle w:val="Corpodetexto"/>
        <w:spacing w:before="137"/>
      </w:pPr>
    </w:p>
    <w:p w14:paraId="3927A1D2" w14:textId="7B871949" w:rsidR="00F057F6" w:rsidRDefault="00F057F6" w:rsidP="00F057F6">
      <w:pPr>
        <w:pStyle w:val="Ttulo1"/>
        <w:ind w:right="143"/>
        <w:jc w:val="center"/>
      </w:pPr>
      <w:r>
        <w:t>TRABALHO</w:t>
      </w:r>
      <w:r>
        <w:rPr>
          <w:spacing w:val="-1"/>
        </w:rPr>
        <w:t xml:space="preserve"> </w:t>
      </w:r>
      <w:r>
        <w:t>BANCO DE DADOS</w:t>
      </w:r>
      <w:r w:rsidR="00657373">
        <w:t xml:space="preserve"> 2024-2</w:t>
      </w:r>
    </w:p>
    <w:p w14:paraId="4077C444" w14:textId="77777777" w:rsidR="00F057F6" w:rsidRDefault="00F057F6" w:rsidP="00F057F6">
      <w:pPr>
        <w:pStyle w:val="Corpodetexto"/>
        <w:rPr>
          <w:b/>
        </w:rPr>
      </w:pPr>
    </w:p>
    <w:p w14:paraId="4DB12969" w14:textId="77777777" w:rsidR="00F057F6" w:rsidRDefault="00F057F6" w:rsidP="00F057F6">
      <w:pPr>
        <w:pStyle w:val="Corpodetexto"/>
        <w:rPr>
          <w:b/>
        </w:rPr>
      </w:pPr>
    </w:p>
    <w:p w14:paraId="208E90A4" w14:textId="77777777" w:rsidR="00F057F6" w:rsidRDefault="00F057F6" w:rsidP="00F057F6">
      <w:pPr>
        <w:pStyle w:val="Corpodetexto"/>
        <w:rPr>
          <w:b/>
        </w:rPr>
      </w:pPr>
    </w:p>
    <w:p w14:paraId="184FA1D9" w14:textId="77777777" w:rsidR="00F057F6" w:rsidRDefault="00F057F6" w:rsidP="00F057F6">
      <w:pPr>
        <w:pStyle w:val="Corpodetexto"/>
        <w:rPr>
          <w:b/>
        </w:rPr>
      </w:pPr>
    </w:p>
    <w:p w14:paraId="4200B323" w14:textId="77777777" w:rsidR="00F057F6" w:rsidRDefault="00F057F6" w:rsidP="00F057F6">
      <w:pPr>
        <w:pStyle w:val="Corpodetexto"/>
        <w:rPr>
          <w:b/>
        </w:rPr>
      </w:pPr>
    </w:p>
    <w:p w14:paraId="19757B72" w14:textId="77777777" w:rsidR="00F057F6" w:rsidRDefault="00F057F6" w:rsidP="00F057F6">
      <w:pPr>
        <w:pStyle w:val="Corpodetexto"/>
        <w:rPr>
          <w:b/>
        </w:rPr>
      </w:pPr>
    </w:p>
    <w:p w14:paraId="5DEE40CF" w14:textId="77777777" w:rsidR="00F057F6" w:rsidRDefault="00F057F6" w:rsidP="00F057F6">
      <w:pPr>
        <w:pStyle w:val="Corpodetexto"/>
        <w:rPr>
          <w:b/>
        </w:rPr>
      </w:pPr>
    </w:p>
    <w:p w14:paraId="02FE14D9" w14:textId="77777777" w:rsidR="00F057F6" w:rsidRDefault="00F057F6" w:rsidP="00F057F6">
      <w:pPr>
        <w:pStyle w:val="Corpodetexto"/>
        <w:rPr>
          <w:b/>
        </w:rPr>
      </w:pPr>
    </w:p>
    <w:p w14:paraId="47EA8105" w14:textId="77777777" w:rsidR="00F057F6" w:rsidRDefault="00F057F6" w:rsidP="00F057F6">
      <w:pPr>
        <w:pStyle w:val="Corpodetexto"/>
        <w:rPr>
          <w:b/>
        </w:rPr>
      </w:pPr>
    </w:p>
    <w:p w14:paraId="4E22B16F" w14:textId="77777777" w:rsidR="00F057F6" w:rsidRDefault="00F057F6" w:rsidP="00F057F6">
      <w:pPr>
        <w:pStyle w:val="Corpodetexto"/>
        <w:rPr>
          <w:b/>
        </w:rPr>
      </w:pPr>
    </w:p>
    <w:p w14:paraId="687281DA" w14:textId="77777777" w:rsidR="00F057F6" w:rsidRDefault="00F057F6" w:rsidP="00F057F6">
      <w:pPr>
        <w:pStyle w:val="Corpodetexto"/>
        <w:spacing w:before="2"/>
        <w:rPr>
          <w:b/>
        </w:rPr>
      </w:pPr>
    </w:p>
    <w:p w14:paraId="411491D2" w14:textId="77777777" w:rsidR="00F057F6" w:rsidRDefault="00F057F6" w:rsidP="00F057F6">
      <w:pPr>
        <w:spacing w:line="360" w:lineRule="auto"/>
        <w:ind w:left="3800" w:right="3940"/>
        <w:jc w:val="center"/>
        <w:rPr>
          <w:sz w:val="24"/>
        </w:rPr>
      </w:pPr>
      <w:r>
        <w:rPr>
          <w:sz w:val="24"/>
        </w:rPr>
        <w:t>SEROPÉDICA</w:t>
      </w:r>
      <w:r>
        <w:rPr>
          <w:spacing w:val="-15"/>
          <w:sz w:val="24"/>
        </w:rPr>
        <w:t xml:space="preserve"> </w:t>
      </w:r>
      <w:r>
        <w:rPr>
          <w:sz w:val="24"/>
        </w:rPr>
        <w:t>-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RJ </w:t>
      </w:r>
    </w:p>
    <w:p w14:paraId="0BEC6ACF" w14:textId="42D35945" w:rsidR="00F057F6" w:rsidRDefault="00F057F6" w:rsidP="00F057F6">
      <w:pPr>
        <w:spacing w:line="360" w:lineRule="auto"/>
        <w:ind w:left="3800" w:right="3940"/>
        <w:jc w:val="center"/>
        <w:rPr>
          <w:sz w:val="24"/>
        </w:rPr>
      </w:pPr>
      <w:r>
        <w:rPr>
          <w:spacing w:val="-4"/>
          <w:sz w:val="24"/>
        </w:rPr>
        <w:t>2024</w:t>
      </w:r>
    </w:p>
    <w:p w14:paraId="07CA2CD1" w14:textId="77777777" w:rsidR="00F057F6" w:rsidRDefault="00F057F6" w:rsidP="00F057F6">
      <w:pPr>
        <w:spacing w:line="360" w:lineRule="auto"/>
        <w:rPr>
          <w:sz w:val="24"/>
        </w:rPr>
        <w:sectPr w:rsidR="00F057F6" w:rsidSect="00F057F6">
          <w:pgSz w:w="11910" w:h="16840"/>
          <w:pgMar w:top="980" w:right="566" w:bottom="280" w:left="1275" w:header="720" w:footer="720" w:gutter="0"/>
          <w:cols w:space="720"/>
        </w:sectPr>
      </w:pPr>
    </w:p>
    <w:p w14:paraId="725964FC" w14:textId="10E0A24E" w:rsidR="00F057F6" w:rsidRPr="00F057F6" w:rsidRDefault="00F057F6" w:rsidP="00F057F6">
      <w:pPr>
        <w:spacing w:before="65"/>
        <w:ind w:right="140"/>
        <w:rPr>
          <w:sz w:val="24"/>
        </w:rPr>
      </w:pPr>
    </w:p>
    <w:p w14:paraId="01C19361" w14:textId="4CD06AD1" w:rsidR="006271CE" w:rsidRDefault="00000000" w:rsidP="00B108B6">
      <w:pPr>
        <w:pStyle w:val="Ttulo1"/>
        <w:jc w:val="center"/>
      </w:pPr>
      <w:proofErr w:type="spellStart"/>
      <w:r>
        <w:t>Relatório</w:t>
      </w:r>
      <w:proofErr w:type="spellEnd"/>
      <w:r>
        <w:t xml:space="preserve"> do Banco de Dados</w:t>
      </w:r>
    </w:p>
    <w:p w14:paraId="7A3F98D9" w14:textId="77777777" w:rsidR="006271CE" w:rsidRDefault="00000000">
      <w:pPr>
        <w:pStyle w:val="Ttulo2"/>
      </w:pPr>
      <w:r>
        <w:t>Tema: Fazenda de Café (Produção e Transporte)</w:t>
      </w:r>
    </w:p>
    <w:p w14:paraId="74D7A7E7" w14:textId="77777777" w:rsidR="006271CE" w:rsidRDefault="00000000" w:rsidP="00B108B6">
      <w:pPr>
        <w:jc w:val="both"/>
      </w:pPr>
      <w:r>
        <w:t>Objetivo: Desenvolver um sistema de gerenciamento de processos para fazendas produtoras de café, cobrindo desde a produção, colheitas, processamento, logística de transporte e venda. O sistema centraliza informações sobre produção, vendas e balanços, promovendo maior eficiência e organização.</w:t>
      </w:r>
    </w:p>
    <w:p w14:paraId="10514F6B" w14:textId="77777777" w:rsidR="006271CE" w:rsidRDefault="00000000" w:rsidP="00B108B6">
      <w:pPr>
        <w:pStyle w:val="Ttulo2"/>
        <w:jc w:val="center"/>
      </w:pPr>
      <w:r>
        <w:t>Estrutura do Banco de Dados</w:t>
      </w:r>
    </w:p>
    <w:p w14:paraId="1A607126" w14:textId="77777777" w:rsidR="006271CE" w:rsidRDefault="00000000">
      <w:pPr>
        <w:pStyle w:val="Ttulo3"/>
      </w:pPr>
      <w:r>
        <w:t>Entidades e Atributos</w:t>
      </w:r>
    </w:p>
    <w:p w14:paraId="00E177E7" w14:textId="77777777" w:rsidR="006271CE" w:rsidRDefault="00000000">
      <w:pPr>
        <w:pStyle w:val="Ttulo4"/>
      </w:pPr>
      <w:r>
        <w:t>Armazenamento</w:t>
      </w:r>
    </w:p>
    <w:p w14:paraId="64C19C20" w14:textId="77777777" w:rsidR="006271CE" w:rsidRDefault="00000000">
      <w:pPr>
        <w:pStyle w:val="Commarcadores"/>
      </w:pPr>
      <w:r>
        <w:t>id: Inteiro, chave primária</w:t>
      </w:r>
    </w:p>
    <w:p w14:paraId="728F7534" w14:textId="77777777" w:rsidR="006271CE" w:rsidRDefault="00000000">
      <w:pPr>
        <w:pStyle w:val="Commarcadores"/>
      </w:pPr>
      <w:r>
        <w:t>qntd: Decimal, quantidade em kg armazenados</w:t>
      </w:r>
    </w:p>
    <w:p w14:paraId="049041AF" w14:textId="77777777" w:rsidR="006271CE" w:rsidRDefault="00000000">
      <w:pPr>
        <w:pStyle w:val="Commarcadores"/>
      </w:pPr>
      <w:r>
        <w:t>data_entrada: Data</w:t>
      </w:r>
    </w:p>
    <w:p w14:paraId="2D34785E" w14:textId="77777777" w:rsidR="006271CE" w:rsidRDefault="00000000">
      <w:pPr>
        <w:pStyle w:val="Commarcadores"/>
      </w:pPr>
      <w:r>
        <w:t>data_saida: Data</w:t>
      </w:r>
    </w:p>
    <w:p w14:paraId="50FA84EA" w14:textId="77777777" w:rsidR="006271CE" w:rsidRDefault="00000000">
      <w:pPr>
        <w:pStyle w:val="Ttulo4"/>
      </w:pPr>
      <w:r>
        <w:t>Colaborador</w:t>
      </w:r>
    </w:p>
    <w:p w14:paraId="35C9EBE3" w14:textId="77777777" w:rsidR="006271CE" w:rsidRDefault="00000000">
      <w:pPr>
        <w:pStyle w:val="Commarcadores"/>
      </w:pPr>
      <w:r>
        <w:t>id: Inteiro, chave primária</w:t>
      </w:r>
    </w:p>
    <w:p w14:paraId="1E6B2601" w14:textId="77777777" w:rsidR="006271CE" w:rsidRDefault="00000000">
      <w:pPr>
        <w:pStyle w:val="Commarcadores"/>
      </w:pPr>
      <w:r>
        <w:t>salário: Decimal</w:t>
      </w:r>
    </w:p>
    <w:p w14:paraId="0F9DB33B" w14:textId="77777777" w:rsidR="006271CE" w:rsidRDefault="00000000">
      <w:pPr>
        <w:pStyle w:val="Commarcadores"/>
      </w:pPr>
      <w:r>
        <w:t>nome: Texto</w:t>
      </w:r>
    </w:p>
    <w:p w14:paraId="2FF1A11F" w14:textId="77777777" w:rsidR="006271CE" w:rsidRDefault="00000000">
      <w:pPr>
        <w:pStyle w:val="Commarcadores"/>
      </w:pPr>
      <w:r>
        <w:t>nascimento: Data</w:t>
      </w:r>
    </w:p>
    <w:p w14:paraId="63BEEF10" w14:textId="77777777" w:rsidR="006271CE" w:rsidRDefault="00000000">
      <w:pPr>
        <w:pStyle w:val="Ttulo4"/>
      </w:pPr>
      <w:r>
        <w:t>Colheita</w:t>
      </w:r>
    </w:p>
    <w:p w14:paraId="2EE6199F" w14:textId="77777777" w:rsidR="006271CE" w:rsidRDefault="00000000">
      <w:pPr>
        <w:pStyle w:val="Commarcadores"/>
      </w:pPr>
      <w:r>
        <w:t>id: Inteiro, chave primária</w:t>
      </w:r>
    </w:p>
    <w:p w14:paraId="4C71B650" w14:textId="77777777" w:rsidR="006271CE" w:rsidRDefault="00000000">
      <w:pPr>
        <w:pStyle w:val="Commarcadores"/>
      </w:pPr>
      <w:r>
        <w:t>data: Data</w:t>
      </w:r>
    </w:p>
    <w:p w14:paraId="416BF4D4" w14:textId="77777777" w:rsidR="006271CE" w:rsidRDefault="00000000">
      <w:pPr>
        <w:pStyle w:val="Commarcadores"/>
      </w:pPr>
      <w:r>
        <w:t>qntd: Decimal, quantidade colhida</w:t>
      </w:r>
    </w:p>
    <w:p w14:paraId="659C33B8" w14:textId="77777777" w:rsidR="006271CE" w:rsidRDefault="00000000">
      <w:pPr>
        <w:pStyle w:val="Commarcadores"/>
      </w:pPr>
      <w:r>
        <w:t>umidade: Decimal</w:t>
      </w:r>
    </w:p>
    <w:p w14:paraId="3478F75B" w14:textId="77777777" w:rsidR="006271CE" w:rsidRDefault="00000000">
      <w:pPr>
        <w:pStyle w:val="Ttulo4"/>
      </w:pPr>
      <w:r>
        <w:t>Fazenda</w:t>
      </w:r>
    </w:p>
    <w:p w14:paraId="1FB62BE9" w14:textId="77777777" w:rsidR="006271CE" w:rsidRDefault="00000000">
      <w:pPr>
        <w:pStyle w:val="Commarcadores"/>
      </w:pPr>
      <w:r>
        <w:t>id: Inteiro, chave primária</w:t>
      </w:r>
    </w:p>
    <w:p w14:paraId="2ABF58EC" w14:textId="77777777" w:rsidR="006271CE" w:rsidRDefault="00000000">
      <w:pPr>
        <w:pStyle w:val="Commarcadores"/>
      </w:pPr>
      <w:r>
        <w:t>nome: Texto</w:t>
      </w:r>
    </w:p>
    <w:p w14:paraId="09C30FF5" w14:textId="77777777" w:rsidR="006271CE" w:rsidRDefault="00000000">
      <w:pPr>
        <w:pStyle w:val="Commarcadores"/>
      </w:pPr>
      <w:r>
        <w:t>endereco: Coordenadas (latitude/longitude)</w:t>
      </w:r>
    </w:p>
    <w:p w14:paraId="1B47E2A7" w14:textId="77777777" w:rsidR="006271CE" w:rsidRDefault="00000000">
      <w:pPr>
        <w:pStyle w:val="Commarcadores"/>
      </w:pPr>
      <w:r>
        <w:t>sigla_uf: Texto</w:t>
      </w:r>
    </w:p>
    <w:p w14:paraId="2FCEE06F" w14:textId="77777777" w:rsidR="006271CE" w:rsidRDefault="00000000">
      <w:pPr>
        <w:pStyle w:val="Ttulo4"/>
      </w:pPr>
      <w:r>
        <w:t>Venda</w:t>
      </w:r>
    </w:p>
    <w:p w14:paraId="2E84CBE8" w14:textId="77777777" w:rsidR="006271CE" w:rsidRDefault="00000000">
      <w:pPr>
        <w:pStyle w:val="Commarcadores"/>
      </w:pPr>
      <w:r>
        <w:t>id: Inteiro, chave primária</w:t>
      </w:r>
    </w:p>
    <w:p w14:paraId="378F44FF" w14:textId="77777777" w:rsidR="006271CE" w:rsidRDefault="00000000">
      <w:pPr>
        <w:pStyle w:val="Commarcadores"/>
      </w:pPr>
      <w:r>
        <w:t>valor_total: Decimal</w:t>
      </w:r>
    </w:p>
    <w:p w14:paraId="0E56A994" w14:textId="77777777" w:rsidR="006271CE" w:rsidRDefault="00000000">
      <w:pPr>
        <w:pStyle w:val="Commarcadores"/>
      </w:pPr>
      <w:r>
        <w:t>pagamento: Texto</w:t>
      </w:r>
    </w:p>
    <w:p w14:paraId="2DB45C6C" w14:textId="77777777" w:rsidR="006271CE" w:rsidRDefault="00000000">
      <w:pPr>
        <w:pStyle w:val="Commarcadores"/>
      </w:pPr>
      <w:r>
        <w:t>produto_vendido: Texto</w:t>
      </w:r>
    </w:p>
    <w:p w14:paraId="7B4A63E9" w14:textId="77777777" w:rsidR="006271CE" w:rsidRDefault="00000000">
      <w:pPr>
        <w:pStyle w:val="Ttulo3"/>
      </w:pPr>
      <w:r>
        <w:lastRenderedPageBreak/>
        <w:t>Relacionamentos Principais</w:t>
      </w:r>
    </w:p>
    <w:p w14:paraId="6FE7E930" w14:textId="77777777" w:rsidR="006271CE" w:rsidRDefault="00000000">
      <w:pPr>
        <w:pStyle w:val="Commarcadores"/>
      </w:pPr>
      <w:r>
        <w:t>Colheita &gt; Processamento: Uma colheita pode ou não ter um processamento.</w:t>
      </w:r>
    </w:p>
    <w:p w14:paraId="2EE9C6E8" w14:textId="77777777" w:rsidR="006271CE" w:rsidRDefault="00000000">
      <w:pPr>
        <w:pStyle w:val="Commarcadores"/>
      </w:pPr>
      <w:r>
        <w:t>Fazenda &gt; Plantacao: Uma fazenda possui uma ou mais plantações.</w:t>
      </w:r>
    </w:p>
    <w:p w14:paraId="59807E7B" w14:textId="77777777" w:rsidR="006271CE" w:rsidRDefault="00000000">
      <w:pPr>
        <w:pStyle w:val="Commarcadores"/>
      </w:pPr>
      <w:r>
        <w:t>Venda &gt; Transporte: Toda venda é transportada uma vez.</w:t>
      </w:r>
    </w:p>
    <w:p w14:paraId="31812A79" w14:textId="67F9DCBF" w:rsidR="006271CE" w:rsidRDefault="00000000" w:rsidP="00B108B6">
      <w:pPr>
        <w:pStyle w:val="Ttulo2"/>
        <w:jc w:val="center"/>
      </w:pPr>
      <w:proofErr w:type="spellStart"/>
      <w:r>
        <w:t>Perguntas</w:t>
      </w:r>
      <w:proofErr w:type="spellEnd"/>
      <w:r w:rsidR="00A82E38">
        <w:t>,</w:t>
      </w:r>
      <w:r>
        <w:t xml:space="preserve"> </w:t>
      </w:r>
      <w:proofErr w:type="spellStart"/>
      <w:r>
        <w:t>Consultas</w:t>
      </w:r>
      <w:proofErr w:type="spellEnd"/>
      <w:r w:rsidR="00A82E38">
        <w:t xml:space="preserve"> e </w:t>
      </w:r>
      <w:proofErr w:type="spellStart"/>
      <w:r w:rsidR="00A82E38">
        <w:t>Tabelas</w:t>
      </w:r>
      <w:proofErr w:type="spellEnd"/>
      <w:r>
        <w:t xml:space="preserve"> SQL</w:t>
      </w:r>
    </w:p>
    <w:p w14:paraId="43472C1D" w14:textId="65D4D1A9" w:rsidR="006271CE" w:rsidRPr="008364F6" w:rsidRDefault="00000000" w:rsidP="00B108B6">
      <w:pPr>
        <w:pStyle w:val="Ttulo3"/>
        <w:numPr>
          <w:ilvl w:val="0"/>
          <w:numId w:val="10"/>
        </w:numPr>
        <w:ind w:left="284" w:hanging="284"/>
        <w:rPr>
          <w:rFonts w:ascii="Times New Roman" w:eastAsia="Times New Roman" w:hAnsi="Times New Roman" w:cs="Times New Roman"/>
          <w:b w:val="0"/>
          <w:bCs w:val="0"/>
          <w:sz w:val="24"/>
          <w:szCs w:val="24"/>
          <w:lang w:val="pt-BR" w:eastAsia="pt-BR"/>
        </w:rPr>
      </w:pPr>
      <w:r>
        <w:t xml:space="preserve">Quais as </w:t>
      </w:r>
      <w:proofErr w:type="spellStart"/>
      <w:r>
        <w:t>cinco</w:t>
      </w:r>
      <w:proofErr w:type="spellEnd"/>
      <w:r>
        <w:t xml:space="preserve"> </w:t>
      </w:r>
      <w:proofErr w:type="spellStart"/>
      <w:r>
        <w:t>maiores</w:t>
      </w:r>
      <w:proofErr w:type="spellEnd"/>
      <w:r>
        <w:t xml:space="preserve"> vendas </w:t>
      </w:r>
      <w:proofErr w:type="spellStart"/>
      <w:r>
        <w:t>realizadas</w:t>
      </w:r>
      <w:proofErr w:type="spellEnd"/>
      <w:r>
        <w:t>?</w:t>
      </w:r>
      <w:r w:rsidR="00E1158B" w:rsidRPr="00E1158B">
        <w:rPr>
          <w:rFonts w:ascii="Times New Roman" w:eastAsia="Times New Roman" w:hAnsi="Times New Roman" w:cs="Times New Roman"/>
          <w:b w:val="0"/>
          <w:bCs w:val="0"/>
          <w:sz w:val="24"/>
          <w:szCs w:val="24"/>
          <w:lang w:val="pt-BR" w:eastAsia="pt-BR"/>
        </w:rPr>
        <w:t xml:space="preserve"> </w:t>
      </w:r>
    </w:p>
    <w:p w14:paraId="44820E78" w14:textId="77777777" w:rsidR="00B108B6" w:rsidRDefault="00B108B6"/>
    <w:p w14:paraId="1C742B4E" w14:textId="0570693D" w:rsidR="006271CE" w:rsidRDefault="00000000">
      <w:r>
        <w:t xml:space="preserve">SELECT id, </w:t>
      </w:r>
      <w:proofErr w:type="spellStart"/>
      <w:r>
        <w:t>valor_total</w:t>
      </w:r>
      <w:proofErr w:type="spellEnd"/>
      <w:r>
        <w:t xml:space="preserve">, </w:t>
      </w:r>
      <w:proofErr w:type="spellStart"/>
      <w:r>
        <w:t>produto_vendido</w:t>
      </w:r>
      <w:proofErr w:type="spellEnd"/>
      <w:r>
        <w:br/>
        <w:t>FROM venda</w:t>
      </w:r>
      <w:r>
        <w:br/>
        <w:t>ORDER BY valor_total DESC</w:t>
      </w:r>
      <w:r>
        <w:br/>
        <w:t>LIMIT 5;</w:t>
      </w:r>
    </w:p>
    <w:p w14:paraId="2FAE0FDA" w14:textId="307C36DC" w:rsidR="006271CE" w:rsidRPr="00E1158B" w:rsidRDefault="00000000">
      <w:pPr>
        <w:pStyle w:val="Ttulo3"/>
        <w:rPr>
          <w:lang w:val="pt-BR"/>
        </w:rPr>
      </w:pPr>
      <w:r>
        <w:t xml:space="preserve">2. Qual a média de umidade dos produtos </w:t>
      </w:r>
      <w:proofErr w:type="spellStart"/>
      <w:r>
        <w:t>colhidos</w:t>
      </w:r>
      <w:proofErr w:type="spellEnd"/>
      <w:r>
        <w:t>?</w:t>
      </w:r>
      <w:r w:rsidR="00E1158B" w:rsidRPr="00E1158B">
        <w:rPr>
          <w:rFonts w:ascii="Times New Roman" w:eastAsia="Times New Roman" w:hAnsi="Times New Roman" w:cs="Times New Roman"/>
          <w:b w:val="0"/>
          <w:bCs w:val="0"/>
          <w:sz w:val="24"/>
          <w:szCs w:val="24"/>
          <w:lang w:val="pt-BR" w:eastAsia="pt-BR"/>
        </w:rPr>
        <w:t xml:space="preserve"> </w:t>
      </w:r>
    </w:p>
    <w:p w14:paraId="34B10097" w14:textId="77777777" w:rsidR="00B108B6" w:rsidRDefault="00B108B6"/>
    <w:p w14:paraId="43A2E0BB" w14:textId="05FC2200" w:rsidR="006271CE" w:rsidRDefault="00000000">
      <w:r>
        <w:t xml:space="preserve">SELECT </w:t>
      </w:r>
      <w:proofErr w:type="gramStart"/>
      <w:r>
        <w:t>AVG(</w:t>
      </w:r>
      <w:proofErr w:type="spellStart"/>
      <w:proofErr w:type="gramEnd"/>
      <w:r>
        <w:t>umidade</w:t>
      </w:r>
      <w:proofErr w:type="spellEnd"/>
      <w:r>
        <w:t xml:space="preserve">) AS </w:t>
      </w:r>
      <w:proofErr w:type="spellStart"/>
      <w:r>
        <w:t>media_umidade</w:t>
      </w:r>
      <w:proofErr w:type="spellEnd"/>
      <w:r>
        <w:br/>
        <w:t>FROM colheita;</w:t>
      </w:r>
    </w:p>
    <w:p w14:paraId="5A944B29" w14:textId="28515011" w:rsidR="006271CE" w:rsidRPr="00E1158B" w:rsidRDefault="00000000">
      <w:pPr>
        <w:pStyle w:val="Ttulo3"/>
        <w:rPr>
          <w:lang w:val="pt-BR"/>
        </w:rPr>
      </w:pPr>
      <w:r>
        <w:t>3. Quantos colaboradores existem em cada fazenda?</w:t>
      </w:r>
      <w:r w:rsidR="00E1158B" w:rsidRPr="00E1158B">
        <w:rPr>
          <w:rFonts w:ascii="Times New Roman" w:eastAsia="Times New Roman" w:hAnsi="Times New Roman" w:cs="Times New Roman"/>
          <w:b w:val="0"/>
          <w:bCs w:val="0"/>
          <w:sz w:val="24"/>
          <w:szCs w:val="24"/>
          <w:lang w:val="pt-BR" w:eastAsia="pt-BR"/>
        </w:rPr>
        <w:t xml:space="preserve"> </w:t>
      </w:r>
    </w:p>
    <w:p w14:paraId="24204B79" w14:textId="77777777" w:rsidR="00B108B6" w:rsidRDefault="00B108B6"/>
    <w:p w14:paraId="06144CF3" w14:textId="5FB7AACC" w:rsidR="006271CE" w:rsidRDefault="00000000">
      <w:r>
        <w:t xml:space="preserve">SELECT </w:t>
      </w:r>
      <w:proofErr w:type="spellStart"/>
      <w:proofErr w:type="gramStart"/>
      <w:r>
        <w:t>f.nome</w:t>
      </w:r>
      <w:proofErr w:type="spellEnd"/>
      <w:proofErr w:type="gramEnd"/>
      <w:r>
        <w:t xml:space="preserve"> AS fazenda, COUNT(c.id) AS total_colaboradores</w:t>
      </w:r>
      <w:r>
        <w:br/>
        <w:t>FROM colaborador c</w:t>
      </w:r>
      <w:r>
        <w:br/>
        <w:t>JOIN fazenda f ON c.fazenda_id = f.id</w:t>
      </w:r>
      <w:r>
        <w:br/>
        <w:t>GROUP BY f.nome;</w:t>
      </w:r>
    </w:p>
    <w:p w14:paraId="53D8ACB7" w14:textId="52797437" w:rsidR="006271CE" w:rsidRPr="00E1158B" w:rsidRDefault="00000000">
      <w:pPr>
        <w:pStyle w:val="Ttulo3"/>
        <w:rPr>
          <w:lang w:val="pt-BR"/>
        </w:rPr>
      </w:pPr>
      <w:r>
        <w:t xml:space="preserve">4. Quais as lojas que receberam transportes de café no último </w:t>
      </w:r>
      <w:proofErr w:type="spellStart"/>
      <w:r>
        <w:t>mês</w:t>
      </w:r>
      <w:proofErr w:type="spellEnd"/>
      <w:r>
        <w:t>?</w:t>
      </w:r>
      <w:r w:rsidR="00E1158B" w:rsidRPr="00E1158B">
        <w:rPr>
          <w:rFonts w:ascii="Times New Roman" w:eastAsia="Times New Roman" w:hAnsi="Times New Roman" w:cs="Times New Roman"/>
          <w:b w:val="0"/>
          <w:bCs w:val="0"/>
          <w:sz w:val="24"/>
          <w:szCs w:val="24"/>
          <w:lang w:val="pt-BR" w:eastAsia="pt-BR"/>
        </w:rPr>
        <w:t xml:space="preserve"> </w:t>
      </w:r>
    </w:p>
    <w:p w14:paraId="5B9AE107" w14:textId="77777777" w:rsidR="00B108B6" w:rsidRDefault="00B108B6"/>
    <w:p w14:paraId="3A66C94A" w14:textId="5765131B" w:rsidR="006271CE" w:rsidRDefault="00000000">
      <w:r>
        <w:t xml:space="preserve">SELECT </w:t>
      </w:r>
      <w:proofErr w:type="spellStart"/>
      <w:proofErr w:type="gramStart"/>
      <w:r>
        <w:t>l.razao</w:t>
      </w:r>
      <w:proofErr w:type="gramEnd"/>
      <w:r>
        <w:t>_social</w:t>
      </w:r>
      <w:proofErr w:type="spellEnd"/>
      <w:r>
        <w:t xml:space="preserve">, </w:t>
      </w:r>
      <w:proofErr w:type="spellStart"/>
      <w:r>
        <w:t>t.data_chegada</w:t>
      </w:r>
      <w:proofErr w:type="spellEnd"/>
      <w:r>
        <w:br/>
        <w:t xml:space="preserve">FROM </w:t>
      </w:r>
      <w:proofErr w:type="spellStart"/>
      <w:r>
        <w:t>loja</w:t>
      </w:r>
      <w:proofErr w:type="spellEnd"/>
      <w:r>
        <w:t xml:space="preserve"> l</w:t>
      </w:r>
      <w:r>
        <w:br/>
        <w:t>JOIN transporte t ON l.id = t.loja_id</w:t>
      </w:r>
      <w:r>
        <w:br/>
        <w:t>WHERE t.data_chegada BETWEEN CURDATE() - INTERVAL 1 MONTH AND CURDATE();</w:t>
      </w:r>
    </w:p>
    <w:p w14:paraId="1444E970" w14:textId="186C4C3B" w:rsidR="006271CE" w:rsidRPr="00E1158B" w:rsidRDefault="00000000">
      <w:pPr>
        <w:pStyle w:val="Ttulo3"/>
        <w:rPr>
          <w:lang w:val="pt-BR"/>
        </w:rPr>
      </w:pPr>
      <w:r>
        <w:t>5. Qual a loja mais próxima de cada fazenda?</w:t>
      </w:r>
      <w:r w:rsidR="00E1158B" w:rsidRPr="00E1158B">
        <w:rPr>
          <w:rFonts w:ascii="Times New Roman" w:eastAsia="Times New Roman" w:hAnsi="Times New Roman" w:cs="Times New Roman"/>
          <w:b w:val="0"/>
          <w:bCs w:val="0"/>
          <w:sz w:val="24"/>
          <w:szCs w:val="24"/>
          <w:lang w:val="pt-BR" w:eastAsia="pt-BR"/>
        </w:rPr>
        <w:t xml:space="preserve"> </w:t>
      </w:r>
    </w:p>
    <w:p w14:paraId="7CE424CF" w14:textId="77777777" w:rsidR="00B108B6" w:rsidRDefault="00B108B6"/>
    <w:p w14:paraId="32BC2117" w14:textId="32815E98" w:rsidR="006271CE" w:rsidRDefault="00000000">
      <w:r>
        <w:t xml:space="preserve">SELECT </w:t>
      </w:r>
      <w:proofErr w:type="spellStart"/>
      <w:proofErr w:type="gramStart"/>
      <w:r>
        <w:t>f.nome</w:t>
      </w:r>
      <w:proofErr w:type="spellEnd"/>
      <w:proofErr w:type="gramEnd"/>
      <w:r>
        <w:t xml:space="preserve"> AS fazenda, </w:t>
      </w:r>
      <w:proofErr w:type="spellStart"/>
      <w:r>
        <w:t>l.razao_social</w:t>
      </w:r>
      <w:proofErr w:type="spellEnd"/>
      <w:r>
        <w:t xml:space="preserve"> AS </w:t>
      </w:r>
      <w:proofErr w:type="spellStart"/>
      <w:r>
        <w:t>loja</w:t>
      </w:r>
      <w:proofErr w:type="spellEnd"/>
      <w:r>
        <w:t xml:space="preserve">, </w:t>
      </w:r>
      <w:r>
        <w:br/>
      </w:r>
      <w:proofErr w:type="spellStart"/>
      <w:r>
        <w:t>ST_Distance</w:t>
      </w:r>
      <w:proofErr w:type="spellEnd"/>
      <w:r>
        <w:t>(</w:t>
      </w:r>
      <w:proofErr w:type="spellStart"/>
      <w:r>
        <w:t>f.endereco</w:t>
      </w:r>
      <w:proofErr w:type="spellEnd"/>
      <w:r>
        <w:t xml:space="preserve">, </w:t>
      </w:r>
      <w:proofErr w:type="spellStart"/>
      <w:r>
        <w:t>l.endereco</w:t>
      </w:r>
      <w:proofErr w:type="spellEnd"/>
      <w:r>
        <w:t xml:space="preserve">) AS </w:t>
      </w:r>
      <w:proofErr w:type="spellStart"/>
      <w:r>
        <w:t>distancia</w:t>
      </w:r>
      <w:proofErr w:type="spellEnd"/>
      <w:r>
        <w:br/>
        <w:t>FROM fazenda f</w:t>
      </w:r>
      <w:r>
        <w:br/>
        <w:t xml:space="preserve">JOIN </w:t>
      </w:r>
      <w:proofErr w:type="spellStart"/>
      <w:r>
        <w:t>loja</w:t>
      </w:r>
      <w:proofErr w:type="spellEnd"/>
      <w:r>
        <w:t xml:space="preserve"> l ON </w:t>
      </w:r>
      <w:proofErr w:type="spellStart"/>
      <w:r>
        <w:t>ST_Distance</w:t>
      </w:r>
      <w:proofErr w:type="spellEnd"/>
      <w:r>
        <w:t>(</w:t>
      </w:r>
      <w:proofErr w:type="spellStart"/>
      <w:r>
        <w:t>f.endereco</w:t>
      </w:r>
      <w:proofErr w:type="spellEnd"/>
      <w:r>
        <w:t xml:space="preserve">, </w:t>
      </w:r>
      <w:proofErr w:type="spellStart"/>
      <w:r>
        <w:t>l.endereco</w:t>
      </w:r>
      <w:proofErr w:type="spellEnd"/>
      <w:r>
        <w:t>) = (</w:t>
      </w:r>
      <w:r>
        <w:br/>
        <w:t xml:space="preserve">    SELECT MIN(</w:t>
      </w:r>
      <w:proofErr w:type="spellStart"/>
      <w:r>
        <w:t>ST_Distance</w:t>
      </w:r>
      <w:proofErr w:type="spellEnd"/>
      <w:r>
        <w:t>(f2.endereco, l2.endereco))</w:t>
      </w:r>
      <w:r>
        <w:br/>
      </w:r>
      <w:r>
        <w:lastRenderedPageBreak/>
        <w:t xml:space="preserve">FROM </w:t>
      </w:r>
      <w:proofErr w:type="spellStart"/>
      <w:r>
        <w:t>loja</w:t>
      </w:r>
      <w:proofErr w:type="spellEnd"/>
      <w:r>
        <w:t xml:space="preserve"> l2</w:t>
      </w:r>
      <w:r>
        <w:br/>
        <w:t>);</w:t>
      </w:r>
    </w:p>
    <w:p w14:paraId="5D8D596B" w14:textId="614A9D3E" w:rsidR="00B108B6" w:rsidRPr="00657373" w:rsidRDefault="00657373" w:rsidP="00B108B6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657373">
        <w:rPr>
          <w:rFonts w:asciiTheme="majorHAnsi" w:eastAsiaTheme="majorEastAsia" w:hAnsiTheme="majorHAnsi" w:cstheme="majorBidi"/>
          <w:b/>
          <w:bCs/>
          <w:color w:val="4F81BD" w:themeColor="accent1"/>
        </w:rPr>
        <w:t>6</w:t>
      </w: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.</w:t>
      </w:r>
      <w:r w:rsidRPr="00657373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</w:t>
      </w:r>
      <w:r w:rsidR="00B108B6" w:rsidRPr="00657373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Quais </w:t>
      </w:r>
      <w:proofErr w:type="spellStart"/>
      <w:r w:rsidR="00B108B6" w:rsidRPr="00657373">
        <w:rPr>
          <w:rFonts w:asciiTheme="majorHAnsi" w:eastAsiaTheme="majorEastAsia" w:hAnsiTheme="majorHAnsi" w:cstheme="majorBidi"/>
          <w:b/>
          <w:bCs/>
          <w:color w:val="4F81BD" w:themeColor="accent1"/>
        </w:rPr>
        <w:t>são</w:t>
      </w:r>
      <w:proofErr w:type="spellEnd"/>
      <w:r w:rsidR="00B108B6" w:rsidRPr="00657373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as fazendas do </w:t>
      </w:r>
      <w:proofErr w:type="spellStart"/>
      <w:r w:rsidR="00B108B6" w:rsidRPr="00657373">
        <w:rPr>
          <w:rFonts w:asciiTheme="majorHAnsi" w:eastAsiaTheme="majorEastAsia" w:hAnsiTheme="majorHAnsi" w:cstheme="majorBidi"/>
          <w:b/>
          <w:bCs/>
          <w:color w:val="4F81BD" w:themeColor="accent1"/>
        </w:rPr>
        <w:t>estado</w:t>
      </w:r>
      <w:proofErr w:type="spellEnd"/>
      <w:r w:rsidR="00B108B6" w:rsidRPr="00657373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de São Paulo (SP) </w:t>
      </w:r>
      <w:proofErr w:type="spellStart"/>
      <w:r w:rsidR="00B108B6" w:rsidRPr="00657373">
        <w:rPr>
          <w:rFonts w:asciiTheme="majorHAnsi" w:eastAsiaTheme="majorEastAsia" w:hAnsiTheme="majorHAnsi" w:cstheme="majorBidi"/>
          <w:b/>
          <w:bCs/>
          <w:color w:val="4F81BD" w:themeColor="accent1"/>
        </w:rPr>
        <w:t>ou</w:t>
      </w:r>
      <w:proofErr w:type="spellEnd"/>
      <w:r w:rsidR="00B108B6" w:rsidRPr="00657373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Minas Gerais (MG) que </w:t>
      </w:r>
      <w:proofErr w:type="spellStart"/>
      <w:r w:rsidR="00B108B6" w:rsidRPr="00657373">
        <w:rPr>
          <w:rFonts w:asciiTheme="majorHAnsi" w:eastAsiaTheme="majorEastAsia" w:hAnsiTheme="majorHAnsi" w:cstheme="majorBidi"/>
          <w:b/>
          <w:bCs/>
          <w:color w:val="4F81BD" w:themeColor="accent1"/>
        </w:rPr>
        <w:t>possuem</w:t>
      </w:r>
      <w:proofErr w:type="spellEnd"/>
      <w:r w:rsidR="00B108B6" w:rsidRPr="00657373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</w:t>
      </w:r>
      <w:proofErr w:type="spellStart"/>
      <w:r w:rsidR="00B108B6" w:rsidRPr="00657373">
        <w:rPr>
          <w:rFonts w:asciiTheme="majorHAnsi" w:eastAsiaTheme="majorEastAsia" w:hAnsiTheme="majorHAnsi" w:cstheme="majorBidi"/>
          <w:b/>
          <w:bCs/>
          <w:color w:val="4F81BD" w:themeColor="accent1"/>
        </w:rPr>
        <w:t>mais</w:t>
      </w:r>
      <w:proofErr w:type="spellEnd"/>
      <w:r w:rsidR="00B108B6" w:rsidRPr="00657373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de 10 hectares de </w:t>
      </w:r>
      <w:proofErr w:type="spellStart"/>
      <w:r w:rsidR="00B108B6" w:rsidRPr="00657373">
        <w:rPr>
          <w:rFonts w:asciiTheme="majorHAnsi" w:eastAsiaTheme="majorEastAsia" w:hAnsiTheme="majorHAnsi" w:cstheme="majorBidi"/>
          <w:b/>
          <w:bCs/>
          <w:color w:val="4F81BD" w:themeColor="accent1"/>
        </w:rPr>
        <w:t>plantação</w:t>
      </w:r>
      <w:proofErr w:type="spellEnd"/>
      <w:r w:rsidR="00B108B6" w:rsidRPr="00657373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</w:t>
      </w:r>
      <w:proofErr w:type="spellStart"/>
      <w:r w:rsidR="00B108B6" w:rsidRPr="00657373">
        <w:rPr>
          <w:rFonts w:asciiTheme="majorHAnsi" w:eastAsiaTheme="majorEastAsia" w:hAnsiTheme="majorHAnsi" w:cstheme="majorBidi"/>
          <w:b/>
          <w:bCs/>
          <w:color w:val="4F81BD" w:themeColor="accent1"/>
        </w:rPr>
        <w:t>ou</w:t>
      </w:r>
      <w:proofErr w:type="spellEnd"/>
      <w:r w:rsidR="00B108B6" w:rsidRPr="00657373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</w:t>
      </w:r>
      <w:proofErr w:type="spellStart"/>
      <w:r w:rsidR="00B108B6" w:rsidRPr="00657373">
        <w:rPr>
          <w:rFonts w:asciiTheme="majorHAnsi" w:eastAsiaTheme="majorEastAsia" w:hAnsiTheme="majorHAnsi" w:cstheme="majorBidi"/>
          <w:b/>
          <w:bCs/>
          <w:color w:val="4F81BD" w:themeColor="accent1"/>
        </w:rPr>
        <w:t>mais</w:t>
      </w:r>
      <w:proofErr w:type="spellEnd"/>
      <w:r w:rsidR="00B108B6" w:rsidRPr="00657373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de 100 </w:t>
      </w:r>
      <w:proofErr w:type="spellStart"/>
      <w:r w:rsidR="00B108B6" w:rsidRPr="00657373">
        <w:rPr>
          <w:rFonts w:asciiTheme="majorHAnsi" w:eastAsiaTheme="majorEastAsia" w:hAnsiTheme="majorHAnsi" w:cstheme="majorBidi"/>
          <w:b/>
          <w:bCs/>
          <w:color w:val="4F81BD" w:themeColor="accent1"/>
        </w:rPr>
        <w:t>colaboradores</w:t>
      </w:r>
      <w:proofErr w:type="spellEnd"/>
      <w:r w:rsidR="00B108B6" w:rsidRPr="00657373">
        <w:rPr>
          <w:rFonts w:asciiTheme="majorHAnsi" w:eastAsiaTheme="majorEastAsia" w:hAnsiTheme="majorHAnsi" w:cstheme="majorBidi"/>
          <w:b/>
          <w:bCs/>
          <w:color w:val="4F81BD" w:themeColor="accent1"/>
        </w:rPr>
        <w:t>?</w:t>
      </w:r>
    </w:p>
    <w:p w14:paraId="03EBEC38" w14:textId="77777777" w:rsidR="00EF1EC9" w:rsidRDefault="00EF1EC9" w:rsidP="00657373">
      <w:pPr>
        <w:spacing w:line="240" w:lineRule="auto"/>
      </w:pPr>
    </w:p>
    <w:p w14:paraId="592E500B" w14:textId="36A21AD3" w:rsidR="00657373" w:rsidRDefault="00657373" w:rsidP="00657373">
      <w:pPr>
        <w:spacing w:line="240" w:lineRule="auto"/>
      </w:pPr>
      <w:r>
        <w:t xml:space="preserve">SELECT </w:t>
      </w:r>
    </w:p>
    <w:p w14:paraId="60C191A2" w14:textId="77777777" w:rsidR="00657373" w:rsidRDefault="00657373" w:rsidP="00657373">
      <w:pPr>
        <w:spacing w:line="240" w:lineRule="auto"/>
      </w:pPr>
      <w:r>
        <w:t xml:space="preserve">    </w:t>
      </w:r>
      <w:proofErr w:type="spellStart"/>
      <w:proofErr w:type="gramStart"/>
      <w:r>
        <w:t>f.nome</w:t>
      </w:r>
      <w:proofErr w:type="spellEnd"/>
      <w:proofErr w:type="gramEnd"/>
      <w:r>
        <w:t xml:space="preserve"> AS </w:t>
      </w:r>
      <w:proofErr w:type="spellStart"/>
      <w:r>
        <w:t>nome_fazenda</w:t>
      </w:r>
      <w:proofErr w:type="spellEnd"/>
      <w:r>
        <w:t xml:space="preserve">, </w:t>
      </w:r>
    </w:p>
    <w:p w14:paraId="7CFCD34F" w14:textId="77777777" w:rsidR="00657373" w:rsidRDefault="00657373" w:rsidP="00657373">
      <w:pPr>
        <w:spacing w:line="240" w:lineRule="auto"/>
      </w:pPr>
      <w:r>
        <w:t xml:space="preserve">    </w:t>
      </w:r>
      <w:proofErr w:type="spellStart"/>
      <w:proofErr w:type="gramStart"/>
      <w:r>
        <w:t>f.sigla</w:t>
      </w:r>
      <w:proofErr w:type="gramEnd"/>
      <w:r>
        <w:t>_uf</w:t>
      </w:r>
      <w:proofErr w:type="spellEnd"/>
      <w:r>
        <w:t xml:space="preserve">, </w:t>
      </w:r>
    </w:p>
    <w:p w14:paraId="0A436747" w14:textId="77777777" w:rsidR="00657373" w:rsidRDefault="00657373" w:rsidP="00657373">
      <w:pPr>
        <w:spacing w:line="240" w:lineRule="auto"/>
      </w:pPr>
      <w:r>
        <w:t xml:space="preserve">    COUNT(p.id) AS </w:t>
      </w:r>
      <w:proofErr w:type="spellStart"/>
      <w:r>
        <w:t>total_plantacoes</w:t>
      </w:r>
      <w:proofErr w:type="spellEnd"/>
      <w:r>
        <w:t>,</w:t>
      </w:r>
    </w:p>
    <w:p w14:paraId="56DDBFB8" w14:textId="77777777" w:rsidR="00657373" w:rsidRDefault="00657373" w:rsidP="00657373">
      <w:pPr>
        <w:spacing w:line="240" w:lineRule="auto"/>
      </w:pPr>
      <w:r>
        <w:t xml:space="preserve">    COUNT(c.id) AS </w:t>
      </w:r>
      <w:proofErr w:type="spellStart"/>
      <w:r>
        <w:t>total_colaboradores</w:t>
      </w:r>
      <w:proofErr w:type="spellEnd"/>
    </w:p>
    <w:p w14:paraId="1410E723" w14:textId="77777777" w:rsidR="00657373" w:rsidRDefault="00657373" w:rsidP="00657373">
      <w:pPr>
        <w:spacing w:line="240" w:lineRule="auto"/>
      </w:pPr>
      <w:r>
        <w:t xml:space="preserve">FROM </w:t>
      </w:r>
    </w:p>
    <w:p w14:paraId="677FF5C4" w14:textId="77777777" w:rsidR="00657373" w:rsidRDefault="00657373" w:rsidP="00657373">
      <w:pPr>
        <w:spacing w:line="240" w:lineRule="auto"/>
      </w:pPr>
      <w:r>
        <w:t xml:space="preserve">    fazenda f</w:t>
      </w:r>
    </w:p>
    <w:p w14:paraId="3304480E" w14:textId="77777777" w:rsidR="00657373" w:rsidRDefault="00657373" w:rsidP="00657373">
      <w:pPr>
        <w:spacing w:line="240" w:lineRule="auto"/>
      </w:pPr>
      <w:r>
        <w:t xml:space="preserve">LEFT JOIN </w:t>
      </w:r>
    </w:p>
    <w:p w14:paraId="464D117C" w14:textId="77777777" w:rsidR="00657373" w:rsidRDefault="00657373" w:rsidP="00657373">
      <w:pPr>
        <w:spacing w:line="240" w:lineRule="auto"/>
      </w:pPr>
      <w:r>
        <w:t xml:space="preserve">    </w:t>
      </w:r>
      <w:proofErr w:type="spellStart"/>
      <w:r>
        <w:t>plantacao</w:t>
      </w:r>
      <w:proofErr w:type="spellEnd"/>
      <w:r>
        <w:t xml:space="preserve"> p ON f.id = </w:t>
      </w:r>
      <w:proofErr w:type="spellStart"/>
      <w:proofErr w:type="gramStart"/>
      <w:r>
        <w:t>p.fazenda</w:t>
      </w:r>
      <w:proofErr w:type="gramEnd"/>
      <w:r>
        <w:t>_id</w:t>
      </w:r>
      <w:proofErr w:type="spellEnd"/>
    </w:p>
    <w:p w14:paraId="15A49811" w14:textId="77777777" w:rsidR="00657373" w:rsidRDefault="00657373" w:rsidP="00657373">
      <w:pPr>
        <w:spacing w:line="240" w:lineRule="auto"/>
      </w:pPr>
      <w:r>
        <w:t xml:space="preserve">LEFT JOIN </w:t>
      </w:r>
    </w:p>
    <w:p w14:paraId="666A8BBB" w14:textId="77777777" w:rsidR="00657373" w:rsidRDefault="00657373" w:rsidP="00657373">
      <w:pPr>
        <w:spacing w:line="240" w:lineRule="auto"/>
      </w:pPr>
      <w:r>
        <w:t xml:space="preserve">    </w:t>
      </w:r>
      <w:proofErr w:type="spellStart"/>
      <w:r>
        <w:t>colaborador</w:t>
      </w:r>
      <w:proofErr w:type="spellEnd"/>
      <w:r>
        <w:t xml:space="preserve"> c ON f.id = </w:t>
      </w:r>
      <w:proofErr w:type="spellStart"/>
      <w:proofErr w:type="gramStart"/>
      <w:r>
        <w:t>c.fazenda</w:t>
      </w:r>
      <w:proofErr w:type="gramEnd"/>
      <w:r>
        <w:t>_id</w:t>
      </w:r>
      <w:proofErr w:type="spellEnd"/>
    </w:p>
    <w:p w14:paraId="207F70AF" w14:textId="77777777" w:rsidR="00657373" w:rsidRDefault="00657373" w:rsidP="00657373">
      <w:pPr>
        <w:spacing w:line="240" w:lineRule="auto"/>
      </w:pPr>
      <w:proofErr w:type="gramStart"/>
      <w:r>
        <w:t>WHERE</w:t>
      </w:r>
      <w:proofErr w:type="gramEnd"/>
      <w:r>
        <w:t xml:space="preserve"> </w:t>
      </w:r>
    </w:p>
    <w:p w14:paraId="5412A4B1" w14:textId="77777777" w:rsidR="00657373" w:rsidRDefault="00657373" w:rsidP="00657373">
      <w:pPr>
        <w:spacing w:line="240" w:lineRule="auto"/>
      </w:pPr>
      <w:r>
        <w:t xml:space="preserve">    (</w:t>
      </w:r>
      <w:proofErr w:type="spellStart"/>
      <w:proofErr w:type="gramStart"/>
      <w:r>
        <w:t>f.sigla</w:t>
      </w:r>
      <w:proofErr w:type="gramEnd"/>
      <w:r>
        <w:t>_uf</w:t>
      </w:r>
      <w:proofErr w:type="spellEnd"/>
      <w:r>
        <w:t xml:space="preserve"> = 'SP' OR </w:t>
      </w:r>
      <w:proofErr w:type="spellStart"/>
      <w:r>
        <w:t>f.sigla_uf</w:t>
      </w:r>
      <w:proofErr w:type="spellEnd"/>
      <w:r>
        <w:t xml:space="preserve"> = 'MG') </w:t>
      </w:r>
    </w:p>
    <w:p w14:paraId="6A450033" w14:textId="77777777" w:rsidR="00657373" w:rsidRDefault="00657373" w:rsidP="00657373">
      <w:pPr>
        <w:spacing w:line="240" w:lineRule="auto"/>
      </w:pPr>
      <w:r>
        <w:t xml:space="preserve">    AND (</w:t>
      </w:r>
      <w:proofErr w:type="spellStart"/>
      <w:proofErr w:type="gramStart"/>
      <w:r>
        <w:t>p.area</w:t>
      </w:r>
      <w:proofErr w:type="spellEnd"/>
      <w:proofErr w:type="gramEnd"/>
      <w:r>
        <w:t xml:space="preserve"> &gt; 10 OR COUNT(c.id) &gt; 100)</w:t>
      </w:r>
    </w:p>
    <w:p w14:paraId="7425A5ED" w14:textId="77777777" w:rsidR="00657373" w:rsidRDefault="00657373" w:rsidP="00657373">
      <w:pPr>
        <w:spacing w:line="240" w:lineRule="auto"/>
      </w:pPr>
      <w:r>
        <w:t xml:space="preserve">GROUP BY </w:t>
      </w:r>
    </w:p>
    <w:p w14:paraId="439D6FBB" w14:textId="635B6989" w:rsidR="00657373" w:rsidRDefault="00657373" w:rsidP="00657373">
      <w:pPr>
        <w:spacing w:line="240" w:lineRule="auto"/>
      </w:pPr>
      <w:r>
        <w:t xml:space="preserve">    f.id;</w:t>
      </w:r>
    </w:p>
    <w:p w14:paraId="466B4204" w14:textId="7DCD5F36" w:rsidR="00657373" w:rsidRDefault="00657373" w:rsidP="00657373">
      <w:pPr>
        <w:spacing w:line="240" w:lineRule="auto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7</w:t>
      </w: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.</w:t>
      </w:r>
      <w:r w:rsidR="00EF1EC9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</w:t>
      </w:r>
      <w:r w:rsidR="00EF1EC9" w:rsidRPr="00EF1EC9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Quais fazendas </w:t>
      </w:r>
      <w:proofErr w:type="spellStart"/>
      <w:r w:rsidR="00EF1EC9" w:rsidRPr="00EF1EC9">
        <w:rPr>
          <w:rFonts w:asciiTheme="majorHAnsi" w:eastAsiaTheme="majorEastAsia" w:hAnsiTheme="majorHAnsi" w:cstheme="majorBidi"/>
          <w:b/>
          <w:bCs/>
          <w:color w:val="4F81BD" w:themeColor="accent1"/>
        </w:rPr>
        <w:t>possuem</w:t>
      </w:r>
      <w:proofErr w:type="spellEnd"/>
      <w:r w:rsidR="00EF1EC9" w:rsidRPr="00EF1EC9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</w:t>
      </w:r>
      <w:proofErr w:type="spellStart"/>
      <w:r w:rsidR="00EF1EC9" w:rsidRPr="00EF1EC9">
        <w:rPr>
          <w:rFonts w:asciiTheme="majorHAnsi" w:eastAsiaTheme="majorEastAsia" w:hAnsiTheme="majorHAnsi" w:cstheme="majorBidi"/>
          <w:b/>
          <w:bCs/>
          <w:color w:val="4F81BD" w:themeColor="accent1"/>
        </w:rPr>
        <w:t>plantações</w:t>
      </w:r>
      <w:proofErr w:type="spellEnd"/>
      <w:r w:rsidR="00EF1EC9" w:rsidRPr="00EF1EC9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de </w:t>
      </w:r>
      <w:proofErr w:type="spellStart"/>
      <w:r w:rsidR="00EF1EC9" w:rsidRPr="00EF1EC9">
        <w:rPr>
          <w:rFonts w:asciiTheme="majorHAnsi" w:eastAsiaTheme="majorEastAsia" w:hAnsiTheme="majorHAnsi" w:cstheme="majorBidi"/>
          <w:b/>
          <w:bCs/>
          <w:color w:val="4F81BD" w:themeColor="accent1"/>
        </w:rPr>
        <w:t>espécies</w:t>
      </w:r>
      <w:proofErr w:type="spellEnd"/>
      <w:r w:rsidR="00EF1EC9" w:rsidRPr="00EF1EC9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de café </w:t>
      </w:r>
      <w:proofErr w:type="spellStart"/>
      <w:r w:rsidR="00EF1EC9" w:rsidRPr="00EF1EC9">
        <w:rPr>
          <w:rFonts w:asciiTheme="majorHAnsi" w:eastAsiaTheme="majorEastAsia" w:hAnsiTheme="majorHAnsi" w:cstheme="majorBidi"/>
          <w:b/>
          <w:bCs/>
          <w:color w:val="4F81BD" w:themeColor="accent1"/>
        </w:rPr>
        <w:t>diferentes</w:t>
      </w:r>
      <w:proofErr w:type="spellEnd"/>
      <w:r w:rsidR="00EF1EC9" w:rsidRPr="00EF1EC9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de "</w:t>
      </w:r>
      <w:proofErr w:type="spellStart"/>
      <w:r w:rsidR="00EF1EC9" w:rsidRPr="00EF1EC9">
        <w:rPr>
          <w:rFonts w:asciiTheme="majorHAnsi" w:eastAsiaTheme="majorEastAsia" w:hAnsiTheme="majorHAnsi" w:cstheme="majorBidi"/>
          <w:b/>
          <w:bCs/>
          <w:color w:val="4F81BD" w:themeColor="accent1"/>
        </w:rPr>
        <w:t>arábico</w:t>
      </w:r>
      <w:proofErr w:type="spellEnd"/>
      <w:r w:rsidR="00EF1EC9" w:rsidRPr="00EF1EC9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" </w:t>
      </w:r>
      <w:proofErr w:type="spellStart"/>
      <w:r w:rsidR="00EF1EC9" w:rsidRPr="00EF1EC9">
        <w:rPr>
          <w:rFonts w:asciiTheme="majorHAnsi" w:eastAsiaTheme="majorEastAsia" w:hAnsiTheme="majorHAnsi" w:cstheme="majorBidi"/>
          <w:b/>
          <w:bCs/>
          <w:color w:val="4F81BD" w:themeColor="accent1"/>
        </w:rPr>
        <w:t>ou</w:t>
      </w:r>
      <w:proofErr w:type="spellEnd"/>
      <w:r w:rsidR="00EF1EC9" w:rsidRPr="00EF1EC9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"robusta"?</w:t>
      </w:r>
    </w:p>
    <w:p w14:paraId="3FB171DC" w14:textId="77777777" w:rsidR="00EF1EC9" w:rsidRDefault="00EF1EC9" w:rsidP="00657373">
      <w:pPr>
        <w:spacing w:line="240" w:lineRule="auto"/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14:paraId="4A89E322" w14:textId="77777777" w:rsidR="00EF1EC9" w:rsidRDefault="00EF1EC9" w:rsidP="00EF1EC9">
      <w:pPr>
        <w:spacing w:line="240" w:lineRule="auto"/>
      </w:pPr>
      <w:r>
        <w:t xml:space="preserve">SELECT </w:t>
      </w:r>
    </w:p>
    <w:p w14:paraId="26DB62D3" w14:textId="77777777" w:rsidR="00EF1EC9" w:rsidRDefault="00EF1EC9" w:rsidP="00EF1EC9">
      <w:pPr>
        <w:spacing w:line="240" w:lineRule="auto"/>
      </w:pPr>
      <w:r>
        <w:t xml:space="preserve">    </w:t>
      </w:r>
      <w:proofErr w:type="spellStart"/>
      <w:proofErr w:type="gramStart"/>
      <w:r>
        <w:t>f.nome</w:t>
      </w:r>
      <w:proofErr w:type="spellEnd"/>
      <w:proofErr w:type="gramEnd"/>
      <w:r>
        <w:t xml:space="preserve"> AS </w:t>
      </w:r>
      <w:proofErr w:type="spellStart"/>
      <w:r>
        <w:t>nome_fazenda</w:t>
      </w:r>
      <w:proofErr w:type="spellEnd"/>
      <w:r>
        <w:t xml:space="preserve">, </w:t>
      </w:r>
    </w:p>
    <w:p w14:paraId="496AF977" w14:textId="77777777" w:rsidR="00EF1EC9" w:rsidRDefault="00EF1EC9" w:rsidP="00EF1EC9">
      <w:pPr>
        <w:spacing w:line="240" w:lineRule="auto"/>
      </w:pPr>
      <w:r>
        <w:t xml:space="preserve">    </w:t>
      </w:r>
      <w:proofErr w:type="spellStart"/>
      <w:proofErr w:type="gramStart"/>
      <w:r>
        <w:t>p.especie</w:t>
      </w:r>
      <w:proofErr w:type="gramEnd"/>
      <w:r>
        <w:t>_cafe</w:t>
      </w:r>
      <w:proofErr w:type="spellEnd"/>
    </w:p>
    <w:p w14:paraId="27F128A4" w14:textId="77777777" w:rsidR="00EF1EC9" w:rsidRDefault="00EF1EC9" w:rsidP="00EF1EC9">
      <w:pPr>
        <w:spacing w:line="240" w:lineRule="auto"/>
      </w:pPr>
      <w:r>
        <w:t xml:space="preserve">FROM </w:t>
      </w:r>
    </w:p>
    <w:p w14:paraId="69B0F052" w14:textId="77777777" w:rsidR="00EF1EC9" w:rsidRDefault="00EF1EC9" w:rsidP="00EF1EC9">
      <w:pPr>
        <w:spacing w:line="240" w:lineRule="auto"/>
      </w:pPr>
      <w:r>
        <w:t xml:space="preserve">    fazenda f</w:t>
      </w:r>
    </w:p>
    <w:p w14:paraId="44006456" w14:textId="77777777" w:rsidR="00EF1EC9" w:rsidRDefault="00EF1EC9" w:rsidP="00EF1EC9">
      <w:pPr>
        <w:spacing w:line="240" w:lineRule="auto"/>
      </w:pPr>
      <w:r>
        <w:lastRenderedPageBreak/>
        <w:t xml:space="preserve">JOIN </w:t>
      </w:r>
    </w:p>
    <w:p w14:paraId="5E161C52" w14:textId="77777777" w:rsidR="00EF1EC9" w:rsidRDefault="00EF1EC9" w:rsidP="00EF1EC9">
      <w:pPr>
        <w:spacing w:line="240" w:lineRule="auto"/>
      </w:pPr>
      <w:r>
        <w:t xml:space="preserve">    </w:t>
      </w:r>
      <w:proofErr w:type="spellStart"/>
      <w:r>
        <w:t>plantacao</w:t>
      </w:r>
      <w:proofErr w:type="spellEnd"/>
      <w:r>
        <w:t xml:space="preserve"> p ON f.id = </w:t>
      </w:r>
      <w:proofErr w:type="spellStart"/>
      <w:proofErr w:type="gramStart"/>
      <w:r>
        <w:t>p.fazenda</w:t>
      </w:r>
      <w:proofErr w:type="gramEnd"/>
      <w:r>
        <w:t>_id</w:t>
      </w:r>
      <w:proofErr w:type="spellEnd"/>
    </w:p>
    <w:p w14:paraId="114950E8" w14:textId="77777777" w:rsidR="00EF1EC9" w:rsidRDefault="00EF1EC9" w:rsidP="00EF1EC9">
      <w:pPr>
        <w:spacing w:line="240" w:lineRule="auto"/>
      </w:pPr>
      <w:proofErr w:type="gramStart"/>
      <w:r>
        <w:t>WHERE</w:t>
      </w:r>
      <w:proofErr w:type="gramEnd"/>
      <w:r>
        <w:t xml:space="preserve"> </w:t>
      </w:r>
    </w:p>
    <w:p w14:paraId="1BBB97AF" w14:textId="44B182F6" w:rsidR="00EF1EC9" w:rsidRDefault="00EF1EC9" w:rsidP="00EF1EC9">
      <w:pPr>
        <w:spacing w:line="240" w:lineRule="auto"/>
      </w:pPr>
      <w:r>
        <w:t xml:space="preserve">    </w:t>
      </w:r>
      <w:proofErr w:type="spellStart"/>
      <w:proofErr w:type="gramStart"/>
      <w:r>
        <w:t>p.especie</w:t>
      </w:r>
      <w:proofErr w:type="gramEnd"/>
      <w:r>
        <w:t>_cafe</w:t>
      </w:r>
      <w:proofErr w:type="spellEnd"/>
      <w:r>
        <w:t xml:space="preserve"> NOT IN ('</w:t>
      </w:r>
      <w:proofErr w:type="spellStart"/>
      <w:r>
        <w:t>arábico</w:t>
      </w:r>
      <w:proofErr w:type="spellEnd"/>
      <w:r>
        <w:t>', 'robusta');</w:t>
      </w:r>
    </w:p>
    <w:p w14:paraId="09ADBEE3" w14:textId="77777777" w:rsidR="00EF1EC9" w:rsidRDefault="00EF1EC9" w:rsidP="00EF1EC9">
      <w:pPr>
        <w:spacing w:line="240" w:lineRule="auto"/>
      </w:pPr>
    </w:p>
    <w:p w14:paraId="0D6AD38B" w14:textId="0C234579" w:rsidR="00EF1EC9" w:rsidRDefault="00EF1EC9" w:rsidP="00EF1EC9">
      <w:pPr>
        <w:spacing w:line="240" w:lineRule="auto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8</w:t>
      </w: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.</w:t>
      </w: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</w:t>
      </w:r>
      <w:r w:rsidRPr="00EF1EC9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Quais </w:t>
      </w:r>
      <w:proofErr w:type="spellStart"/>
      <w:r w:rsidRPr="00EF1EC9">
        <w:rPr>
          <w:rFonts w:asciiTheme="majorHAnsi" w:eastAsiaTheme="majorEastAsia" w:hAnsiTheme="majorHAnsi" w:cstheme="majorBidi"/>
          <w:b/>
          <w:bCs/>
          <w:color w:val="4F81BD" w:themeColor="accent1"/>
        </w:rPr>
        <w:t>são</w:t>
      </w:r>
      <w:proofErr w:type="spellEnd"/>
      <w:r w:rsidRPr="00EF1EC9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as </w:t>
      </w:r>
      <w:proofErr w:type="spellStart"/>
      <w:r w:rsidRPr="00EF1EC9">
        <w:rPr>
          <w:rFonts w:asciiTheme="majorHAnsi" w:eastAsiaTheme="majorEastAsia" w:hAnsiTheme="majorHAnsi" w:cstheme="majorBidi"/>
          <w:b/>
          <w:bCs/>
          <w:color w:val="4F81BD" w:themeColor="accent1"/>
        </w:rPr>
        <w:t>cinco</w:t>
      </w:r>
      <w:proofErr w:type="spellEnd"/>
      <w:r w:rsidRPr="00EF1EC9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fazendas com o </w:t>
      </w:r>
      <w:proofErr w:type="spellStart"/>
      <w:r w:rsidRPr="00EF1EC9">
        <w:rPr>
          <w:rFonts w:asciiTheme="majorHAnsi" w:eastAsiaTheme="majorEastAsia" w:hAnsiTheme="majorHAnsi" w:cstheme="majorBidi"/>
          <w:b/>
          <w:bCs/>
          <w:color w:val="4F81BD" w:themeColor="accent1"/>
        </w:rPr>
        <w:t>maior</w:t>
      </w:r>
      <w:proofErr w:type="spellEnd"/>
      <w:r w:rsidRPr="00EF1EC9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</w:t>
      </w:r>
      <w:proofErr w:type="spellStart"/>
      <w:r w:rsidRPr="00EF1EC9">
        <w:rPr>
          <w:rFonts w:asciiTheme="majorHAnsi" w:eastAsiaTheme="majorEastAsia" w:hAnsiTheme="majorHAnsi" w:cstheme="majorBidi"/>
          <w:b/>
          <w:bCs/>
          <w:color w:val="4F81BD" w:themeColor="accent1"/>
        </w:rPr>
        <w:t>número</w:t>
      </w:r>
      <w:proofErr w:type="spellEnd"/>
      <w:r w:rsidRPr="00EF1EC9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de </w:t>
      </w:r>
      <w:proofErr w:type="spellStart"/>
      <w:r w:rsidRPr="00EF1EC9">
        <w:rPr>
          <w:rFonts w:asciiTheme="majorHAnsi" w:eastAsiaTheme="majorEastAsia" w:hAnsiTheme="majorHAnsi" w:cstheme="majorBidi"/>
          <w:b/>
          <w:bCs/>
          <w:color w:val="4F81BD" w:themeColor="accent1"/>
        </w:rPr>
        <w:t>vendas</w:t>
      </w:r>
      <w:proofErr w:type="spellEnd"/>
      <w:r w:rsidRPr="00EF1EC9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</w:t>
      </w:r>
      <w:proofErr w:type="spellStart"/>
      <w:r w:rsidRPr="00EF1EC9">
        <w:rPr>
          <w:rFonts w:asciiTheme="majorHAnsi" w:eastAsiaTheme="majorEastAsia" w:hAnsiTheme="majorHAnsi" w:cstheme="majorBidi"/>
          <w:b/>
          <w:bCs/>
          <w:color w:val="4F81BD" w:themeColor="accent1"/>
        </w:rPr>
        <w:t>realizadas</w:t>
      </w:r>
      <w:proofErr w:type="spellEnd"/>
      <w:r w:rsidRPr="00EF1EC9">
        <w:rPr>
          <w:rFonts w:asciiTheme="majorHAnsi" w:eastAsiaTheme="majorEastAsia" w:hAnsiTheme="majorHAnsi" w:cstheme="majorBidi"/>
          <w:b/>
          <w:bCs/>
          <w:color w:val="4F81BD" w:themeColor="accent1"/>
        </w:rPr>
        <w:t>?</w:t>
      </w:r>
    </w:p>
    <w:p w14:paraId="36DA1687" w14:textId="77777777" w:rsidR="00EF1EC9" w:rsidRDefault="00EF1EC9" w:rsidP="00EF1EC9">
      <w:pPr>
        <w:spacing w:line="240" w:lineRule="auto"/>
      </w:pPr>
      <w:r>
        <w:t xml:space="preserve">SELECT </w:t>
      </w:r>
    </w:p>
    <w:p w14:paraId="679F0BD6" w14:textId="77777777" w:rsidR="00EF1EC9" w:rsidRDefault="00EF1EC9" w:rsidP="00EF1EC9">
      <w:pPr>
        <w:spacing w:line="240" w:lineRule="auto"/>
      </w:pPr>
      <w:r>
        <w:t xml:space="preserve">    </w:t>
      </w:r>
      <w:proofErr w:type="spellStart"/>
      <w:proofErr w:type="gramStart"/>
      <w:r>
        <w:t>f.nome</w:t>
      </w:r>
      <w:proofErr w:type="spellEnd"/>
      <w:proofErr w:type="gramEnd"/>
      <w:r>
        <w:t xml:space="preserve"> AS </w:t>
      </w:r>
      <w:proofErr w:type="spellStart"/>
      <w:r>
        <w:t>nome_fazenda</w:t>
      </w:r>
      <w:proofErr w:type="spellEnd"/>
      <w:r>
        <w:t xml:space="preserve">, </w:t>
      </w:r>
    </w:p>
    <w:p w14:paraId="5B9605EE" w14:textId="77777777" w:rsidR="00EF1EC9" w:rsidRDefault="00EF1EC9" w:rsidP="00EF1EC9">
      <w:pPr>
        <w:spacing w:line="240" w:lineRule="auto"/>
      </w:pPr>
      <w:r>
        <w:t xml:space="preserve">    COUNT(v.id) AS </w:t>
      </w:r>
      <w:proofErr w:type="spellStart"/>
      <w:r>
        <w:t>total_vendas</w:t>
      </w:r>
      <w:proofErr w:type="spellEnd"/>
    </w:p>
    <w:p w14:paraId="256E5899" w14:textId="77777777" w:rsidR="00EF1EC9" w:rsidRDefault="00EF1EC9" w:rsidP="00EF1EC9">
      <w:pPr>
        <w:spacing w:line="240" w:lineRule="auto"/>
      </w:pPr>
      <w:r>
        <w:t xml:space="preserve">FROM </w:t>
      </w:r>
    </w:p>
    <w:p w14:paraId="1549B6F5" w14:textId="77777777" w:rsidR="00EF1EC9" w:rsidRDefault="00EF1EC9" w:rsidP="00EF1EC9">
      <w:pPr>
        <w:spacing w:line="240" w:lineRule="auto"/>
      </w:pPr>
      <w:r>
        <w:t xml:space="preserve">    fazenda f</w:t>
      </w:r>
    </w:p>
    <w:p w14:paraId="47FC9285" w14:textId="77777777" w:rsidR="00EF1EC9" w:rsidRDefault="00EF1EC9" w:rsidP="00EF1EC9">
      <w:pPr>
        <w:spacing w:line="240" w:lineRule="auto"/>
      </w:pPr>
      <w:r>
        <w:t xml:space="preserve">JOIN </w:t>
      </w:r>
    </w:p>
    <w:p w14:paraId="3F8DD707" w14:textId="77777777" w:rsidR="00EF1EC9" w:rsidRDefault="00EF1EC9" w:rsidP="00EF1EC9">
      <w:pPr>
        <w:spacing w:line="240" w:lineRule="auto"/>
      </w:pPr>
      <w:r>
        <w:t xml:space="preserve">    </w:t>
      </w:r>
      <w:proofErr w:type="spellStart"/>
      <w:r>
        <w:t>venda</w:t>
      </w:r>
      <w:proofErr w:type="spellEnd"/>
      <w:r>
        <w:t xml:space="preserve"> v ON f.id = </w:t>
      </w:r>
      <w:proofErr w:type="spellStart"/>
      <w:proofErr w:type="gramStart"/>
      <w:r>
        <w:t>v.fazenda</w:t>
      </w:r>
      <w:proofErr w:type="gramEnd"/>
      <w:r>
        <w:t>_id</w:t>
      </w:r>
      <w:proofErr w:type="spellEnd"/>
    </w:p>
    <w:p w14:paraId="3F7EF1CC" w14:textId="77777777" w:rsidR="00EF1EC9" w:rsidRDefault="00EF1EC9" w:rsidP="00EF1EC9">
      <w:pPr>
        <w:spacing w:line="240" w:lineRule="auto"/>
      </w:pPr>
      <w:r>
        <w:t xml:space="preserve">GROUP BY </w:t>
      </w:r>
    </w:p>
    <w:p w14:paraId="040EF92D" w14:textId="77777777" w:rsidR="00EF1EC9" w:rsidRDefault="00EF1EC9" w:rsidP="00EF1EC9">
      <w:pPr>
        <w:spacing w:line="240" w:lineRule="auto"/>
      </w:pPr>
      <w:r>
        <w:t xml:space="preserve">    f.id</w:t>
      </w:r>
    </w:p>
    <w:p w14:paraId="4D79F390" w14:textId="77777777" w:rsidR="00EF1EC9" w:rsidRDefault="00EF1EC9" w:rsidP="00EF1EC9">
      <w:pPr>
        <w:spacing w:line="240" w:lineRule="auto"/>
      </w:pPr>
      <w:r>
        <w:t xml:space="preserve">ORDER BY </w:t>
      </w:r>
    </w:p>
    <w:p w14:paraId="5A81A856" w14:textId="77777777" w:rsidR="00EF1EC9" w:rsidRDefault="00EF1EC9" w:rsidP="00EF1EC9">
      <w:pPr>
        <w:spacing w:line="240" w:lineRule="auto"/>
      </w:pPr>
      <w:r>
        <w:t xml:space="preserve">    </w:t>
      </w:r>
      <w:proofErr w:type="spellStart"/>
      <w:r>
        <w:t>total_vendas</w:t>
      </w:r>
      <w:proofErr w:type="spellEnd"/>
      <w:r>
        <w:t xml:space="preserve"> DESC</w:t>
      </w:r>
    </w:p>
    <w:p w14:paraId="441E5B6C" w14:textId="6F92F449" w:rsidR="00EF1EC9" w:rsidRDefault="00EF1EC9" w:rsidP="00EF1EC9">
      <w:pPr>
        <w:spacing w:line="240" w:lineRule="auto"/>
      </w:pPr>
      <w:r>
        <w:t>LIMIT 5;</w:t>
      </w:r>
    </w:p>
    <w:p w14:paraId="5F67AAB0" w14:textId="7C46BDFF" w:rsidR="00EF1EC9" w:rsidRDefault="00EF1EC9" w:rsidP="00EF1EC9">
      <w:pPr>
        <w:spacing w:line="240" w:lineRule="auto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9</w:t>
      </w: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.</w:t>
      </w: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</w:t>
      </w:r>
      <w:r w:rsidRPr="00EF1EC9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Quais </w:t>
      </w:r>
      <w:proofErr w:type="spellStart"/>
      <w:r w:rsidRPr="00EF1EC9">
        <w:rPr>
          <w:rFonts w:asciiTheme="majorHAnsi" w:eastAsiaTheme="majorEastAsia" w:hAnsiTheme="majorHAnsi" w:cstheme="majorBidi"/>
          <w:b/>
          <w:bCs/>
          <w:color w:val="4F81BD" w:themeColor="accent1"/>
        </w:rPr>
        <w:t>vendas</w:t>
      </w:r>
      <w:proofErr w:type="spellEnd"/>
      <w:r w:rsidRPr="00EF1EC9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</w:t>
      </w:r>
      <w:proofErr w:type="spellStart"/>
      <w:r w:rsidRPr="00EF1EC9">
        <w:rPr>
          <w:rFonts w:asciiTheme="majorHAnsi" w:eastAsiaTheme="majorEastAsia" w:hAnsiTheme="majorHAnsi" w:cstheme="majorBidi"/>
          <w:b/>
          <w:bCs/>
          <w:color w:val="4F81BD" w:themeColor="accent1"/>
        </w:rPr>
        <w:t>foram</w:t>
      </w:r>
      <w:proofErr w:type="spellEnd"/>
      <w:r w:rsidRPr="00EF1EC9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</w:t>
      </w:r>
      <w:proofErr w:type="spellStart"/>
      <w:r w:rsidRPr="00EF1EC9">
        <w:rPr>
          <w:rFonts w:asciiTheme="majorHAnsi" w:eastAsiaTheme="majorEastAsia" w:hAnsiTheme="majorHAnsi" w:cstheme="majorBidi"/>
          <w:b/>
          <w:bCs/>
          <w:color w:val="4F81BD" w:themeColor="accent1"/>
        </w:rPr>
        <w:t>realizadas</w:t>
      </w:r>
      <w:proofErr w:type="spellEnd"/>
      <w:r w:rsidRPr="00EF1EC9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com </w:t>
      </w:r>
      <w:proofErr w:type="spellStart"/>
      <w:r w:rsidRPr="00EF1EC9">
        <w:rPr>
          <w:rFonts w:asciiTheme="majorHAnsi" w:eastAsiaTheme="majorEastAsia" w:hAnsiTheme="majorHAnsi" w:cstheme="majorBidi"/>
          <w:b/>
          <w:bCs/>
          <w:color w:val="4F81BD" w:themeColor="accent1"/>
        </w:rPr>
        <w:t>valores</w:t>
      </w:r>
      <w:proofErr w:type="spellEnd"/>
      <w:r w:rsidRPr="00EF1EC9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entre R$1.000 e R$10.000 no </w:t>
      </w:r>
      <w:proofErr w:type="spellStart"/>
      <w:r w:rsidRPr="00EF1EC9">
        <w:rPr>
          <w:rFonts w:asciiTheme="majorHAnsi" w:eastAsiaTheme="majorEastAsia" w:hAnsiTheme="majorHAnsi" w:cstheme="majorBidi"/>
          <w:b/>
          <w:bCs/>
          <w:color w:val="4F81BD" w:themeColor="accent1"/>
        </w:rPr>
        <w:t>último</w:t>
      </w:r>
      <w:proofErr w:type="spellEnd"/>
      <w:r w:rsidRPr="00EF1EC9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</w:t>
      </w:r>
      <w:proofErr w:type="spellStart"/>
      <w:r w:rsidRPr="00EF1EC9">
        <w:rPr>
          <w:rFonts w:asciiTheme="majorHAnsi" w:eastAsiaTheme="majorEastAsia" w:hAnsiTheme="majorHAnsi" w:cstheme="majorBidi"/>
          <w:b/>
          <w:bCs/>
          <w:color w:val="4F81BD" w:themeColor="accent1"/>
        </w:rPr>
        <w:t>ano</w:t>
      </w:r>
      <w:proofErr w:type="spellEnd"/>
      <w:r w:rsidRPr="00EF1EC9">
        <w:rPr>
          <w:rFonts w:asciiTheme="majorHAnsi" w:eastAsiaTheme="majorEastAsia" w:hAnsiTheme="majorHAnsi" w:cstheme="majorBidi"/>
          <w:b/>
          <w:bCs/>
          <w:color w:val="4F81BD" w:themeColor="accent1"/>
        </w:rPr>
        <w:t>?</w:t>
      </w:r>
    </w:p>
    <w:p w14:paraId="582F90EC" w14:textId="77777777" w:rsidR="00EF1EC9" w:rsidRDefault="00EF1EC9" w:rsidP="00EF1EC9">
      <w:pPr>
        <w:spacing w:line="240" w:lineRule="auto"/>
      </w:pPr>
      <w:r>
        <w:t xml:space="preserve">SELECT </w:t>
      </w:r>
    </w:p>
    <w:p w14:paraId="33D79CB4" w14:textId="77777777" w:rsidR="00EF1EC9" w:rsidRDefault="00EF1EC9" w:rsidP="00EF1EC9">
      <w:pPr>
        <w:spacing w:line="240" w:lineRule="auto"/>
      </w:pPr>
      <w:r>
        <w:t xml:space="preserve">    v.id AS </w:t>
      </w:r>
      <w:proofErr w:type="spellStart"/>
      <w:r>
        <w:t>id_venda</w:t>
      </w:r>
      <w:proofErr w:type="spellEnd"/>
      <w:r>
        <w:t xml:space="preserve">, </w:t>
      </w:r>
    </w:p>
    <w:p w14:paraId="71A37F9A" w14:textId="77777777" w:rsidR="00EF1EC9" w:rsidRDefault="00EF1EC9" w:rsidP="00EF1EC9">
      <w:pPr>
        <w:spacing w:line="240" w:lineRule="auto"/>
      </w:pPr>
      <w:r>
        <w:t xml:space="preserve">    </w:t>
      </w:r>
      <w:proofErr w:type="spellStart"/>
      <w:r>
        <w:t>v.valor_total</w:t>
      </w:r>
      <w:proofErr w:type="spellEnd"/>
      <w:r>
        <w:t xml:space="preserve">, </w:t>
      </w:r>
    </w:p>
    <w:p w14:paraId="28632B76" w14:textId="77777777" w:rsidR="00EF1EC9" w:rsidRDefault="00EF1EC9" w:rsidP="00EF1EC9">
      <w:pPr>
        <w:spacing w:line="240" w:lineRule="auto"/>
      </w:pPr>
      <w:r>
        <w:t xml:space="preserve">    </w:t>
      </w:r>
      <w:proofErr w:type="spellStart"/>
      <w:r>
        <w:t>v.produto_vendido</w:t>
      </w:r>
      <w:proofErr w:type="spellEnd"/>
      <w:r>
        <w:t xml:space="preserve">, </w:t>
      </w:r>
    </w:p>
    <w:p w14:paraId="7F8712B9" w14:textId="77777777" w:rsidR="00EF1EC9" w:rsidRDefault="00EF1EC9" w:rsidP="00EF1EC9">
      <w:pPr>
        <w:spacing w:line="240" w:lineRule="auto"/>
      </w:pPr>
      <w:r>
        <w:t xml:space="preserve">    </w:t>
      </w:r>
      <w:proofErr w:type="spellStart"/>
      <w:r>
        <w:t>v.pagamento</w:t>
      </w:r>
      <w:proofErr w:type="spellEnd"/>
    </w:p>
    <w:p w14:paraId="7BE640A2" w14:textId="77777777" w:rsidR="00EF1EC9" w:rsidRDefault="00EF1EC9" w:rsidP="00EF1EC9">
      <w:pPr>
        <w:spacing w:line="240" w:lineRule="auto"/>
      </w:pPr>
      <w:r>
        <w:t xml:space="preserve">FROM </w:t>
      </w:r>
    </w:p>
    <w:p w14:paraId="4B4A89C0" w14:textId="77777777" w:rsidR="00EF1EC9" w:rsidRDefault="00EF1EC9" w:rsidP="00EF1EC9">
      <w:pPr>
        <w:spacing w:line="240" w:lineRule="auto"/>
      </w:pPr>
      <w:r>
        <w:t xml:space="preserve">    </w:t>
      </w:r>
      <w:proofErr w:type="spellStart"/>
      <w:r>
        <w:t>venda</w:t>
      </w:r>
      <w:proofErr w:type="spellEnd"/>
      <w:r>
        <w:t xml:space="preserve"> v</w:t>
      </w:r>
    </w:p>
    <w:p w14:paraId="0593712E" w14:textId="77777777" w:rsidR="00EF1EC9" w:rsidRDefault="00EF1EC9" w:rsidP="00EF1EC9">
      <w:pPr>
        <w:spacing w:line="240" w:lineRule="auto"/>
      </w:pPr>
      <w:proofErr w:type="gramStart"/>
      <w:r>
        <w:t>WHERE</w:t>
      </w:r>
      <w:proofErr w:type="gramEnd"/>
      <w:r>
        <w:t xml:space="preserve"> </w:t>
      </w:r>
    </w:p>
    <w:p w14:paraId="0469B0CE" w14:textId="77777777" w:rsidR="00EF1EC9" w:rsidRDefault="00EF1EC9" w:rsidP="00EF1EC9">
      <w:pPr>
        <w:spacing w:line="240" w:lineRule="auto"/>
      </w:pPr>
      <w:r>
        <w:t xml:space="preserve">    </w:t>
      </w:r>
      <w:proofErr w:type="spellStart"/>
      <w:r>
        <w:t>v.valor_total</w:t>
      </w:r>
      <w:proofErr w:type="spellEnd"/>
      <w:r>
        <w:t xml:space="preserve"> BETWEEN 1000 AND 10000</w:t>
      </w:r>
    </w:p>
    <w:p w14:paraId="2472EB45" w14:textId="65B08010" w:rsidR="00EF1EC9" w:rsidRDefault="00EF1EC9" w:rsidP="00EF1EC9">
      <w:pPr>
        <w:spacing w:line="240" w:lineRule="auto"/>
      </w:pPr>
      <w:r>
        <w:lastRenderedPageBreak/>
        <w:t xml:space="preserve">    AND </w:t>
      </w:r>
      <w:proofErr w:type="spellStart"/>
      <w:r>
        <w:t>v.data_venda</w:t>
      </w:r>
      <w:proofErr w:type="spellEnd"/>
      <w:r>
        <w:t xml:space="preserve"> BETWEEN </w:t>
      </w:r>
      <w:proofErr w:type="gramStart"/>
      <w:r>
        <w:t>CURDATE(</w:t>
      </w:r>
      <w:proofErr w:type="gramEnd"/>
      <w:r>
        <w:t>) - INTERVAL 1 YEAR AND CURDATE();</w:t>
      </w:r>
    </w:p>
    <w:p w14:paraId="5503A4F1" w14:textId="15A12A39" w:rsidR="00EF1EC9" w:rsidRDefault="00EF1EC9" w:rsidP="00EF1EC9">
      <w:pPr>
        <w:spacing w:line="240" w:lineRule="auto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10</w:t>
      </w: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.</w:t>
      </w: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</w:t>
      </w:r>
      <w:r w:rsidRPr="00EF1EC9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Quais fazendas </w:t>
      </w:r>
      <w:proofErr w:type="spellStart"/>
      <w:r w:rsidRPr="00EF1EC9">
        <w:rPr>
          <w:rFonts w:asciiTheme="majorHAnsi" w:eastAsiaTheme="majorEastAsia" w:hAnsiTheme="majorHAnsi" w:cstheme="majorBidi"/>
          <w:b/>
          <w:bCs/>
          <w:color w:val="4F81BD" w:themeColor="accent1"/>
        </w:rPr>
        <w:t>possuem</w:t>
      </w:r>
      <w:proofErr w:type="spellEnd"/>
      <w:r w:rsidRPr="00EF1EC9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</w:t>
      </w:r>
      <w:proofErr w:type="spellStart"/>
      <w:r w:rsidRPr="00EF1EC9">
        <w:rPr>
          <w:rFonts w:asciiTheme="majorHAnsi" w:eastAsiaTheme="majorEastAsia" w:hAnsiTheme="majorHAnsi" w:cstheme="majorBidi"/>
          <w:b/>
          <w:bCs/>
          <w:color w:val="4F81BD" w:themeColor="accent1"/>
        </w:rPr>
        <w:t>plantações</w:t>
      </w:r>
      <w:proofErr w:type="spellEnd"/>
      <w:r w:rsidRPr="00EF1EC9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de </w:t>
      </w:r>
      <w:proofErr w:type="spellStart"/>
      <w:r w:rsidRPr="00EF1EC9">
        <w:rPr>
          <w:rFonts w:asciiTheme="majorHAnsi" w:eastAsiaTheme="majorEastAsia" w:hAnsiTheme="majorHAnsi" w:cstheme="majorBidi"/>
          <w:b/>
          <w:bCs/>
          <w:color w:val="4F81BD" w:themeColor="accent1"/>
        </w:rPr>
        <w:t>mais</w:t>
      </w:r>
      <w:proofErr w:type="spellEnd"/>
      <w:r w:rsidRPr="00EF1EC9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de 20 hectares?</w:t>
      </w:r>
    </w:p>
    <w:p w14:paraId="3DD939CE" w14:textId="77777777" w:rsidR="00EF1EC9" w:rsidRDefault="00EF1EC9" w:rsidP="00EF1EC9">
      <w:pPr>
        <w:spacing w:line="240" w:lineRule="auto"/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14:paraId="7AD5955F" w14:textId="77777777" w:rsidR="00EF1EC9" w:rsidRDefault="00EF1EC9" w:rsidP="00EF1EC9">
      <w:pPr>
        <w:spacing w:line="240" w:lineRule="auto"/>
      </w:pPr>
      <w:r>
        <w:t xml:space="preserve">SELECT </w:t>
      </w:r>
    </w:p>
    <w:p w14:paraId="6ED05206" w14:textId="77777777" w:rsidR="00EF1EC9" w:rsidRDefault="00EF1EC9" w:rsidP="00EF1EC9">
      <w:pPr>
        <w:spacing w:line="240" w:lineRule="auto"/>
      </w:pPr>
      <w:r>
        <w:t xml:space="preserve">    </w:t>
      </w:r>
      <w:proofErr w:type="spellStart"/>
      <w:proofErr w:type="gramStart"/>
      <w:r>
        <w:t>f.nome</w:t>
      </w:r>
      <w:proofErr w:type="spellEnd"/>
      <w:proofErr w:type="gramEnd"/>
      <w:r>
        <w:t xml:space="preserve"> AS </w:t>
      </w:r>
      <w:proofErr w:type="spellStart"/>
      <w:r>
        <w:t>nome_fazenda</w:t>
      </w:r>
      <w:proofErr w:type="spellEnd"/>
    </w:p>
    <w:p w14:paraId="48E79B67" w14:textId="77777777" w:rsidR="00EF1EC9" w:rsidRDefault="00EF1EC9" w:rsidP="00EF1EC9">
      <w:pPr>
        <w:spacing w:line="240" w:lineRule="auto"/>
      </w:pPr>
      <w:r>
        <w:t xml:space="preserve">FROM </w:t>
      </w:r>
    </w:p>
    <w:p w14:paraId="7841958E" w14:textId="77777777" w:rsidR="00EF1EC9" w:rsidRDefault="00EF1EC9" w:rsidP="00EF1EC9">
      <w:pPr>
        <w:spacing w:line="240" w:lineRule="auto"/>
      </w:pPr>
      <w:r>
        <w:t xml:space="preserve">    fazenda f</w:t>
      </w:r>
    </w:p>
    <w:p w14:paraId="0713724F" w14:textId="77777777" w:rsidR="00EF1EC9" w:rsidRDefault="00EF1EC9" w:rsidP="00EF1EC9">
      <w:pPr>
        <w:spacing w:line="240" w:lineRule="auto"/>
      </w:pPr>
      <w:proofErr w:type="gramStart"/>
      <w:r>
        <w:t>WHERE</w:t>
      </w:r>
      <w:proofErr w:type="gramEnd"/>
      <w:r>
        <w:t xml:space="preserve"> </w:t>
      </w:r>
    </w:p>
    <w:p w14:paraId="1014EEC9" w14:textId="77777777" w:rsidR="00EF1EC9" w:rsidRDefault="00EF1EC9" w:rsidP="00EF1EC9">
      <w:pPr>
        <w:spacing w:line="240" w:lineRule="auto"/>
      </w:pPr>
      <w:r>
        <w:t xml:space="preserve">    EXISTS (</w:t>
      </w:r>
    </w:p>
    <w:p w14:paraId="0E193D56" w14:textId="77777777" w:rsidR="00EF1EC9" w:rsidRDefault="00EF1EC9" w:rsidP="00EF1EC9">
      <w:pPr>
        <w:spacing w:line="240" w:lineRule="auto"/>
      </w:pPr>
      <w:r>
        <w:t xml:space="preserve">        SELECT 1</w:t>
      </w:r>
    </w:p>
    <w:p w14:paraId="7952B513" w14:textId="77777777" w:rsidR="00EF1EC9" w:rsidRDefault="00EF1EC9" w:rsidP="00EF1EC9">
      <w:pPr>
        <w:spacing w:line="240" w:lineRule="auto"/>
      </w:pPr>
      <w:r>
        <w:t xml:space="preserve">        FROM </w:t>
      </w:r>
      <w:proofErr w:type="spellStart"/>
      <w:r>
        <w:t>plantacao</w:t>
      </w:r>
      <w:proofErr w:type="spellEnd"/>
      <w:r>
        <w:t xml:space="preserve"> p</w:t>
      </w:r>
    </w:p>
    <w:p w14:paraId="74F999E1" w14:textId="77777777" w:rsidR="00EF1EC9" w:rsidRDefault="00EF1EC9" w:rsidP="00EF1EC9">
      <w:pPr>
        <w:spacing w:line="240" w:lineRule="auto"/>
      </w:pPr>
      <w:r>
        <w:t xml:space="preserve">        </w:t>
      </w:r>
      <w:proofErr w:type="gramStart"/>
      <w:r>
        <w:t>WHERE</w:t>
      </w:r>
      <w:proofErr w:type="gramEnd"/>
      <w:r>
        <w:t xml:space="preserve"> </w:t>
      </w:r>
    </w:p>
    <w:p w14:paraId="26912FDF" w14:textId="77777777" w:rsidR="00EF1EC9" w:rsidRDefault="00EF1EC9" w:rsidP="00EF1EC9">
      <w:pPr>
        <w:spacing w:line="240" w:lineRule="auto"/>
      </w:pPr>
      <w:r>
        <w:t xml:space="preserve">            </w:t>
      </w:r>
      <w:proofErr w:type="spellStart"/>
      <w:proofErr w:type="gramStart"/>
      <w:r>
        <w:t>p.fazenda</w:t>
      </w:r>
      <w:proofErr w:type="gramEnd"/>
      <w:r>
        <w:t>_id</w:t>
      </w:r>
      <w:proofErr w:type="spellEnd"/>
      <w:r>
        <w:t xml:space="preserve"> = f.id </w:t>
      </w:r>
    </w:p>
    <w:p w14:paraId="2AE63D7A" w14:textId="77777777" w:rsidR="00EF1EC9" w:rsidRDefault="00EF1EC9" w:rsidP="00EF1EC9">
      <w:pPr>
        <w:spacing w:line="240" w:lineRule="auto"/>
      </w:pPr>
      <w:r>
        <w:t xml:space="preserve">            AND </w:t>
      </w:r>
      <w:proofErr w:type="spellStart"/>
      <w:proofErr w:type="gramStart"/>
      <w:r>
        <w:t>p.area</w:t>
      </w:r>
      <w:proofErr w:type="spellEnd"/>
      <w:proofErr w:type="gramEnd"/>
      <w:r>
        <w:t xml:space="preserve"> &gt; 20</w:t>
      </w:r>
    </w:p>
    <w:p w14:paraId="6C62FE5F" w14:textId="5DD14563" w:rsidR="00EF1EC9" w:rsidRDefault="00EF1EC9" w:rsidP="00EF1EC9">
      <w:pPr>
        <w:spacing w:line="240" w:lineRule="auto"/>
      </w:pPr>
      <w:r>
        <w:t xml:space="preserve">    );</w:t>
      </w:r>
    </w:p>
    <w:p w14:paraId="1563E35C" w14:textId="05E827B9" w:rsidR="00EF1EC9" w:rsidRDefault="00EF1EC9" w:rsidP="00EF1EC9">
      <w:pPr>
        <w:spacing w:line="240" w:lineRule="auto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1</w:t>
      </w: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1</w:t>
      </w: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.</w:t>
      </w: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</w:t>
      </w:r>
      <w:r w:rsidRPr="00EF1EC9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Quais </w:t>
      </w:r>
      <w:proofErr w:type="spellStart"/>
      <w:r w:rsidRPr="00EF1EC9">
        <w:rPr>
          <w:rFonts w:asciiTheme="majorHAnsi" w:eastAsiaTheme="majorEastAsia" w:hAnsiTheme="majorHAnsi" w:cstheme="majorBidi"/>
          <w:b/>
          <w:bCs/>
          <w:color w:val="4F81BD" w:themeColor="accent1"/>
        </w:rPr>
        <w:t>colaboradores</w:t>
      </w:r>
      <w:proofErr w:type="spellEnd"/>
      <w:r w:rsidRPr="00EF1EC9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</w:t>
      </w:r>
      <w:proofErr w:type="spellStart"/>
      <w:r w:rsidRPr="00EF1EC9">
        <w:rPr>
          <w:rFonts w:asciiTheme="majorHAnsi" w:eastAsiaTheme="majorEastAsia" w:hAnsiTheme="majorHAnsi" w:cstheme="majorBidi"/>
          <w:b/>
          <w:bCs/>
          <w:color w:val="4F81BD" w:themeColor="accent1"/>
        </w:rPr>
        <w:t>têm</w:t>
      </w:r>
      <w:proofErr w:type="spellEnd"/>
      <w:r w:rsidRPr="00EF1EC9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"Silva" </w:t>
      </w:r>
      <w:proofErr w:type="spellStart"/>
      <w:r w:rsidRPr="00EF1EC9">
        <w:rPr>
          <w:rFonts w:asciiTheme="majorHAnsi" w:eastAsiaTheme="majorEastAsia" w:hAnsiTheme="majorHAnsi" w:cstheme="majorBidi"/>
          <w:b/>
          <w:bCs/>
          <w:color w:val="4F81BD" w:themeColor="accent1"/>
        </w:rPr>
        <w:t>em</w:t>
      </w:r>
      <w:proofErr w:type="spellEnd"/>
      <w:r w:rsidRPr="00EF1EC9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</w:t>
      </w:r>
      <w:proofErr w:type="spellStart"/>
      <w:r w:rsidRPr="00EF1EC9">
        <w:rPr>
          <w:rFonts w:asciiTheme="majorHAnsi" w:eastAsiaTheme="majorEastAsia" w:hAnsiTheme="majorHAnsi" w:cstheme="majorBidi"/>
          <w:b/>
          <w:bCs/>
          <w:color w:val="4F81BD" w:themeColor="accent1"/>
        </w:rPr>
        <w:t>seu</w:t>
      </w:r>
      <w:proofErr w:type="spellEnd"/>
      <w:r w:rsidRPr="00EF1EC9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</w:t>
      </w:r>
      <w:proofErr w:type="spellStart"/>
      <w:r w:rsidRPr="00EF1EC9">
        <w:rPr>
          <w:rFonts w:asciiTheme="majorHAnsi" w:eastAsiaTheme="majorEastAsia" w:hAnsiTheme="majorHAnsi" w:cstheme="majorBidi"/>
          <w:b/>
          <w:bCs/>
          <w:color w:val="4F81BD" w:themeColor="accent1"/>
        </w:rPr>
        <w:t>nome</w:t>
      </w:r>
      <w:proofErr w:type="spellEnd"/>
      <w:r w:rsidRPr="00EF1EC9">
        <w:rPr>
          <w:rFonts w:asciiTheme="majorHAnsi" w:eastAsiaTheme="majorEastAsia" w:hAnsiTheme="majorHAnsi" w:cstheme="majorBidi"/>
          <w:b/>
          <w:bCs/>
          <w:color w:val="4F81BD" w:themeColor="accent1"/>
        </w:rPr>
        <w:t>?</w:t>
      </w:r>
    </w:p>
    <w:p w14:paraId="669F6010" w14:textId="77777777" w:rsidR="00EF1EC9" w:rsidRDefault="00EF1EC9" w:rsidP="00EF1EC9">
      <w:pPr>
        <w:spacing w:line="240" w:lineRule="auto"/>
      </w:pPr>
    </w:p>
    <w:p w14:paraId="402E58F7" w14:textId="11362E6A" w:rsidR="00EF1EC9" w:rsidRDefault="00EF1EC9" w:rsidP="00EF1EC9">
      <w:pPr>
        <w:spacing w:line="240" w:lineRule="auto"/>
      </w:pPr>
      <w:r>
        <w:t xml:space="preserve">SELECT </w:t>
      </w:r>
    </w:p>
    <w:p w14:paraId="4D17DF29" w14:textId="77777777" w:rsidR="00EF1EC9" w:rsidRDefault="00EF1EC9" w:rsidP="00EF1EC9">
      <w:pPr>
        <w:spacing w:line="240" w:lineRule="auto"/>
      </w:pPr>
      <w:r>
        <w:t xml:space="preserve">    </w:t>
      </w:r>
      <w:proofErr w:type="spellStart"/>
      <w:r>
        <w:t>nome</w:t>
      </w:r>
      <w:proofErr w:type="spellEnd"/>
      <w:r>
        <w:t xml:space="preserve">, </w:t>
      </w:r>
    </w:p>
    <w:p w14:paraId="27D90329" w14:textId="77777777" w:rsidR="00EF1EC9" w:rsidRDefault="00EF1EC9" w:rsidP="00EF1EC9">
      <w:pPr>
        <w:spacing w:line="240" w:lineRule="auto"/>
      </w:pPr>
      <w:r>
        <w:t xml:space="preserve">    </w:t>
      </w:r>
      <w:proofErr w:type="spellStart"/>
      <w:r>
        <w:t>salario</w:t>
      </w:r>
      <w:proofErr w:type="spellEnd"/>
      <w:r>
        <w:t xml:space="preserve">, </w:t>
      </w:r>
    </w:p>
    <w:p w14:paraId="4B5AF883" w14:textId="77777777" w:rsidR="00EF1EC9" w:rsidRDefault="00EF1EC9" w:rsidP="00EF1EC9">
      <w:pPr>
        <w:spacing w:line="240" w:lineRule="auto"/>
      </w:pPr>
      <w:r>
        <w:t xml:space="preserve">    </w:t>
      </w:r>
      <w:proofErr w:type="spellStart"/>
      <w:r>
        <w:t>fazenda_id</w:t>
      </w:r>
      <w:proofErr w:type="spellEnd"/>
    </w:p>
    <w:p w14:paraId="7BFC9167" w14:textId="77777777" w:rsidR="00EF1EC9" w:rsidRDefault="00EF1EC9" w:rsidP="00EF1EC9">
      <w:pPr>
        <w:spacing w:line="240" w:lineRule="auto"/>
      </w:pPr>
      <w:r>
        <w:t xml:space="preserve">FROM </w:t>
      </w:r>
    </w:p>
    <w:p w14:paraId="23631820" w14:textId="77777777" w:rsidR="00EF1EC9" w:rsidRDefault="00EF1EC9" w:rsidP="00EF1EC9">
      <w:pPr>
        <w:spacing w:line="240" w:lineRule="auto"/>
      </w:pPr>
      <w:r>
        <w:t xml:space="preserve">    </w:t>
      </w:r>
      <w:proofErr w:type="spellStart"/>
      <w:r>
        <w:t>colaborador</w:t>
      </w:r>
      <w:proofErr w:type="spellEnd"/>
    </w:p>
    <w:p w14:paraId="2BA15945" w14:textId="77777777" w:rsidR="00EF1EC9" w:rsidRDefault="00EF1EC9" w:rsidP="00EF1EC9">
      <w:pPr>
        <w:spacing w:line="240" w:lineRule="auto"/>
      </w:pPr>
      <w:proofErr w:type="gramStart"/>
      <w:r>
        <w:t>WHERE</w:t>
      </w:r>
      <w:proofErr w:type="gramEnd"/>
      <w:r>
        <w:t xml:space="preserve"> </w:t>
      </w:r>
    </w:p>
    <w:p w14:paraId="014724E8" w14:textId="67EA7724" w:rsidR="00EF1EC9" w:rsidRDefault="00EF1EC9" w:rsidP="00EF1EC9">
      <w:pPr>
        <w:spacing w:line="240" w:lineRule="auto"/>
      </w:pPr>
      <w:r>
        <w:t xml:space="preserve">    </w:t>
      </w:r>
      <w:proofErr w:type="spellStart"/>
      <w:r>
        <w:t>nome</w:t>
      </w:r>
      <w:proofErr w:type="spellEnd"/>
      <w:r>
        <w:t xml:space="preserve"> LIKE '%Silva%';</w:t>
      </w:r>
    </w:p>
    <w:p w14:paraId="1916BD7A" w14:textId="40E74CCD" w:rsidR="00EF1EC9" w:rsidRDefault="00EF1EC9" w:rsidP="00EF1EC9">
      <w:pPr>
        <w:spacing w:line="240" w:lineRule="auto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1</w:t>
      </w: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2</w:t>
      </w: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.</w:t>
      </w: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</w:t>
      </w:r>
      <w:r w:rsidRPr="00EF1EC9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Quais fazendas </w:t>
      </w:r>
      <w:proofErr w:type="spellStart"/>
      <w:r w:rsidRPr="00EF1EC9">
        <w:rPr>
          <w:rFonts w:asciiTheme="majorHAnsi" w:eastAsiaTheme="majorEastAsia" w:hAnsiTheme="majorHAnsi" w:cstheme="majorBidi"/>
          <w:b/>
          <w:bCs/>
          <w:color w:val="4F81BD" w:themeColor="accent1"/>
        </w:rPr>
        <w:t>possuem</w:t>
      </w:r>
      <w:proofErr w:type="spellEnd"/>
      <w:r w:rsidRPr="00EF1EC9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a </w:t>
      </w:r>
      <w:proofErr w:type="spellStart"/>
      <w:r w:rsidRPr="00EF1EC9">
        <w:rPr>
          <w:rFonts w:asciiTheme="majorHAnsi" w:eastAsiaTheme="majorEastAsia" w:hAnsiTheme="majorHAnsi" w:cstheme="majorBidi"/>
          <w:b/>
          <w:bCs/>
          <w:color w:val="4F81BD" w:themeColor="accent1"/>
        </w:rPr>
        <w:t>maior</w:t>
      </w:r>
      <w:proofErr w:type="spellEnd"/>
      <w:r w:rsidRPr="00EF1EC9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</w:t>
      </w:r>
      <w:proofErr w:type="spellStart"/>
      <w:r w:rsidRPr="00EF1EC9">
        <w:rPr>
          <w:rFonts w:asciiTheme="majorHAnsi" w:eastAsiaTheme="majorEastAsia" w:hAnsiTheme="majorHAnsi" w:cstheme="majorBidi"/>
          <w:b/>
          <w:bCs/>
          <w:color w:val="4F81BD" w:themeColor="accent1"/>
        </w:rPr>
        <w:t>venda</w:t>
      </w:r>
      <w:proofErr w:type="spellEnd"/>
      <w:r w:rsidRPr="00EF1EC9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</w:t>
      </w:r>
      <w:proofErr w:type="spellStart"/>
      <w:r w:rsidRPr="00EF1EC9">
        <w:rPr>
          <w:rFonts w:asciiTheme="majorHAnsi" w:eastAsiaTheme="majorEastAsia" w:hAnsiTheme="majorHAnsi" w:cstheme="majorBidi"/>
          <w:b/>
          <w:bCs/>
          <w:color w:val="4F81BD" w:themeColor="accent1"/>
        </w:rPr>
        <w:t>registrada</w:t>
      </w:r>
      <w:proofErr w:type="spellEnd"/>
      <w:r w:rsidRPr="00EF1EC9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</w:t>
      </w:r>
      <w:proofErr w:type="spellStart"/>
      <w:r w:rsidRPr="00EF1EC9">
        <w:rPr>
          <w:rFonts w:asciiTheme="majorHAnsi" w:eastAsiaTheme="majorEastAsia" w:hAnsiTheme="majorHAnsi" w:cstheme="majorBidi"/>
          <w:b/>
          <w:bCs/>
          <w:color w:val="4F81BD" w:themeColor="accent1"/>
        </w:rPr>
        <w:t>em</w:t>
      </w:r>
      <w:proofErr w:type="spellEnd"/>
      <w:r w:rsidRPr="00EF1EC9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</w:t>
      </w:r>
      <w:proofErr w:type="spellStart"/>
      <w:r w:rsidRPr="00EF1EC9">
        <w:rPr>
          <w:rFonts w:asciiTheme="majorHAnsi" w:eastAsiaTheme="majorEastAsia" w:hAnsiTheme="majorHAnsi" w:cstheme="majorBidi"/>
          <w:b/>
          <w:bCs/>
          <w:color w:val="4F81BD" w:themeColor="accent1"/>
        </w:rPr>
        <w:t>seu</w:t>
      </w:r>
      <w:proofErr w:type="spellEnd"/>
      <w:r w:rsidRPr="00EF1EC9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</w:t>
      </w:r>
      <w:proofErr w:type="spellStart"/>
      <w:r w:rsidRPr="00EF1EC9">
        <w:rPr>
          <w:rFonts w:asciiTheme="majorHAnsi" w:eastAsiaTheme="majorEastAsia" w:hAnsiTheme="majorHAnsi" w:cstheme="majorBidi"/>
          <w:b/>
          <w:bCs/>
          <w:color w:val="4F81BD" w:themeColor="accent1"/>
        </w:rPr>
        <w:t>nome</w:t>
      </w:r>
      <w:proofErr w:type="spellEnd"/>
      <w:r w:rsidRPr="00EF1EC9">
        <w:rPr>
          <w:rFonts w:asciiTheme="majorHAnsi" w:eastAsiaTheme="majorEastAsia" w:hAnsiTheme="majorHAnsi" w:cstheme="majorBidi"/>
          <w:b/>
          <w:bCs/>
          <w:color w:val="4F81BD" w:themeColor="accent1"/>
        </w:rPr>
        <w:t>?</w:t>
      </w:r>
    </w:p>
    <w:p w14:paraId="47AAC89E" w14:textId="77777777" w:rsidR="00EF1EC9" w:rsidRDefault="00EF1EC9" w:rsidP="00EF1EC9">
      <w:pPr>
        <w:spacing w:line="240" w:lineRule="auto"/>
      </w:pPr>
    </w:p>
    <w:p w14:paraId="58BE9970" w14:textId="48ED0377" w:rsidR="00EF1EC9" w:rsidRDefault="00EF1EC9" w:rsidP="00EF1EC9">
      <w:pPr>
        <w:spacing w:line="240" w:lineRule="auto"/>
      </w:pPr>
      <w:r>
        <w:t xml:space="preserve">SELECT </w:t>
      </w:r>
    </w:p>
    <w:p w14:paraId="23113C06" w14:textId="77777777" w:rsidR="00EF1EC9" w:rsidRDefault="00EF1EC9" w:rsidP="00EF1EC9">
      <w:pPr>
        <w:spacing w:line="240" w:lineRule="auto"/>
      </w:pPr>
      <w:r>
        <w:lastRenderedPageBreak/>
        <w:t xml:space="preserve">    </w:t>
      </w:r>
      <w:proofErr w:type="spellStart"/>
      <w:proofErr w:type="gramStart"/>
      <w:r>
        <w:t>f.nome</w:t>
      </w:r>
      <w:proofErr w:type="spellEnd"/>
      <w:proofErr w:type="gramEnd"/>
      <w:r>
        <w:t xml:space="preserve"> AS </w:t>
      </w:r>
      <w:proofErr w:type="spellStart"/>
      <w:r>
        <w:t>nome_fazenda</w:t>
      </w:r>
      <w:proofErr w:type="spellEnd"/>
      <w:r>
        <w:t xml:space="preserve">, </w:t>
      </w:r>
    </w:p>
    <w:p w14:paraId="67387FF4" w14:textId="77777777" w:rsidR="00EF1EC9" w:rsidRDefault="00EF1EC9" w:rsidP="00EF1EC9">
      <w:pPr>
        <w:spacing w:line="240" w:lineRule="auto"/>
      </w:pPr>
      <w:r>
        <w:t xml:space="preserve">    MAX(</w:t>
      </w:r>
      <w:proofErr w:type="spellStart"/>
      <w:proofErr w:type="gramStart"/>
      <w:r>
        <w:t>v.valor</w:t>
      </w:r>
      <w:proofErr w:type="gramEnd"/>
      <w:r>
        <w:t>_total</w:t>
      </w:r>
      <w:proofErr w:type="spellEnd"/>
      <w:r>
        <w:t xml:space="preserve">) AS </w:t>
      </w:r>
      <w:proofErr w:type="spellStart"/>
      <w:r>
        <w:t>maior_venda</w:t>
      </w:r>
      <w:proofErr w:type="spellEnd"/>
    </w:p>
    <w:p w14:paraId="7D91A24E" w14:textId="77777777" w:rsidR="00EF1EC9" w:rsidRDefault="00EF1EC9" w:rsidP="00EF1EC9">
      <w:pPr>
        <w:spacing w:line="240" w:lineRule="auto"/>
      </w:pPr>
      <w:r>
        <w:t xml:space="preserve">FROM </w:t>
      </w:r>
    </w:p>
    <w:p w14:paraId="570C9567" w14:textId="77777777" w:rsidR="00EF1EC9" w:rsidRDefault="00EF1EC9" w:rsidP="00EF1EC9">
      <w:pPr>
        <w:spacing w:line="240" w:lineRule="auto"/>
      </w:pPr>
      <w:r>
        <w:t xml:space="preserve">    fazenda f</w:t>
      </w:r>
    </w:p>
    <w:p w14:paraId="18CC6F0E" w14:textId="77777777" w:rsidR="00EF1EC9" w:rsidRDefault="00EF1EC9" w:rsidP="00EF1EC9">
      <w:pPr>
        <w:spacing w:line="240" w:lineRule="auto"/>
      </w:pPr>
      <w:r>
        <w:t xml:space="preserve">JOIN </w:t>
      </w:r>
    </w:p>
    <w:p w14:paraId="75CD2F5E" w14:textId="77777777" w:rsidR="00EF1EC9" w:rsidRDefault="00EF1EC9" w:rsidP="00EF1EC9">
      <w:pPr>
        <w:spacing w:line="240" w:lineRule="auto"/>
      </w:pPr>
      <w:r>
        <w:t xml:space="preserve">    </w:t>
      </w:r>
      <w:proofErr w:type="spellStart"/>
      <w:r>
        <w:t>venda</w:t>
      </w:r>
      <w:proofErr w:type="spellEnd"/>
      <w:r>
        <w:t xml:space="preserve"> v ON f.id = </w:t>
      </w:r>
      <w:proofErr w:type="spellStart"/>
      <w:proofErr w:type="gramStart"/>
      <w:r>
        <w:t>v.fazenda</w:t>
      </w:r>
      <w:proofErr w:type="gramEnd"/>
      <w:r>
        <w:t>_id</w:t>
      </w:r>
      <w:proofErr w:type="spellEnd"/>
    </w:p>
    <w:p w14:paraId="5B9F2DB2" w14:textId="77777777" w:rsidR="00EF1EC9" w:rsidRDefault="00EF1EC9" w:rsidP="00EF1EC9">
      <w:pPr>
        <w:spacing w:line="240" w:lineRule="auto"/>
      </w:pPr>
      <w:proofErr w:type="gramStart"/>
      <w:r>
        <w:t>WHERE</w:t>
      </w:r>
      <w:proofErr w:type="gramEnd"/>
      <w:r>
        <w:t xml:space="preserve"> </w:t>
      </w:r>
    </w:p>
    <w:p w14:paraId="04A8EBF2" w14:textId="77777777" w:rsidR="00EF1EC9" w:rsidRDefault="00EF1EC9" w:rsidP="00EF1EC9">
      <w:pPr>
        <w:spacing w:line="240" w:lineRule="auto"/>
      </w:pPr>
      <w:r>
        <w:t xml:space="preserve">    </w:t>
      </w:r>
      <w:proofErr w:type="spellStart"/>
      <w:r>
        <w:t>v.valor_total</w:t>
      </w:r>
      <w:proofErr w:type="spellEnd"/>
      <w:r>
        <w:t xml:space="preserve"> = (</w:t>
      </w:r>
    </w:p>
    <w:p w14:paraId="5F705411" w14:textId="77777777" w:rsidR="00EF1EC9" w:rsidRDefault="00EF1EC9" w:rsidP="00EF1EC9">
      <w:pPr>
        <w:spacing w:line="240" w:lineRule="auto"/>
      </w:pPr>
      <w:r>
        <w:t xml:space="preserve">        SELECT </w:t>
      </w:r>
    </w:p>
    <w:p w14:paraId="7355F002" w14:textId="77777777" w:rsidR="00EF1EC9" w:rsidRDefault="00EF1EC9" w:rsidP="00EF1EC9">
      <w:pPr>
        <w:spacing w:line="240" w:lineRule="auto"/>
      </w:pPr>
      <w:r>
        <w:t xml:space="preserve">            MAX(v</w:t>
      </w:r>
      <w:proofErr w:type="gramStart"/>
      <w:r>
        <w:t>1.valor</w:t>
      </w:r>
      <w:proofErr w:type="gramEnd"/>
      <w:r>
        <w:t>_total)</w:t>
      </w:r>
    </w:p>
    <w:p w14:paraId="42E562C7" w14:textId="77777777" w:rsidR="00EF1EC9" w:rsidRDefault="00EF1EC9" w:rsidP="00EF1EC9">
      <w:pPr>
        <w:spacing w:line="240" w:lineRule="auto"/>
      </w:pPr>
      <w:r>
        <w:t xml:space="preserve">        FROM </w:t>
      </w:r>
    </w:p>
    <w:p w14:paraId="750B556A" w14:textId="77777777" w:rsidR="00EF1EC9" w:rsidRDefault="00EF1EC9" w:rsidP="00EF1EC9">
      <w:pPr>
        <w:spacing w:line="240" w:lineRule="auto"/>
      </w:pPr>
      <w:r>
        <w:t xml:space="preserve">            </w:t>
      </w:r>
      <w:proofErr w:type="spellStart"/>
      <w:r>
        <w:t>venda</w:t>
      </w:r>
      <w:proofErr w:type="spellEnd"/>
      <w:r>
        <w:t xml:space="preserve"> v1</w:t>
      </w:r>
    </w:p>
    <w:p w14:paraId="4ED8BDA4" w14:textId="77777777" w:rsidR="00EF1EC9" w:rsidRDefault="00EF1EC9" w:rsidP="00EF1EC9">
      <w:pPr>
        <w:spacing w:line="240" w:lineRule="auto"/>
      </w:pPr>
      <w:r>
        <w:t xml:space="preserve">        </w:t>
      </w:r>
      <w:proofErr w:type="gramStart"/>
      <w:r>
        <w:t>WHERE</w:t>
      </w:r>
      <w:proofErr w:type="gramEnd"/>
      <w:r>
        <w:t xml:space="preserve"> </w:t>
      </w:r>
    </w:p>
    <w:p w14:paraId="6BF01969" w14:textId="77777777" w:rsidR="00EF1EC9" w:rsidRDefault="00EF1EC9" w:rsidP="00EF1EC9">
      <w:pPr>
        <w:spacing w:line="240" w:lineRule="auto"/>
      </w:pPr>
      <w:r>
        <w:t xml:space="preserve">            v</w:t>
      </w:r>
      <w:proofErr w:type="gramStart"/>
      <w:r>
        <w:t>1.fazenda</w:t>
      </w:r>
      <w:proofErr w:type="gramEnd"/>
      <w:r>
        <w:t>_id = f.id</w:t>
      </w:r>
    </w:p>
    <w:p w14:paraId="750BD35E" w14:textId="77777777" w:rsidR="00EF1EC9" w:rsidRDefault="00EF1EC9" w:rsidP="00EF1EC9">
      <w:pPr>
        <w:spacing w:line="240" w:lineRule="auto"/>
      </w:pPr>
      <w:r>
        <w:t xml:space="preserve">    )</w:t>
      </w:r>
    </w:p>
    <w:p w14:paraId="61B8B1A9" w14:textId="77777777" w:rsidR="00EF1EC9" w:rsidRDefault="00EF1EC9" w:rsidP="00EF1EC9">
      <w:pPr>
        <w:spacing w:line="240" w:lineRule="auto"/>
      </w:pPr>
      <w:r>
        <w:t xml:space="preserve">GROUP BY </w:t>
      </w:r>
    </w:p>
    <w:p w14:paraId="25BC7B92" w14:textId="761D3F58" w:rsidR="00EF1EC9" w:rsidRDefault="00EF1EC9" w:rsidP="00EF1EC9">
      <w:pPr>
        <w:spacing w:line="240" w:lineRule="auto"/>
      </w:pPr>
      <w:r>
        <w:t xml:space="preserve">    f.id;</w:t>
      </w:r>
    </w:p>
    <w:p w14:paraId="390EFB7C" w14:textId="4B3015F5" w:rsidR="00EF1EC9" w:rsidRDefault="00EF1EC9" w:rsidP="00EF1EC9">
      <w:pPr>
        <w:spacing w:line="240" w:lineRule="auto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1</w:t>
      </w: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3</w:t>
      </w: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.</w:t>
      </w: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</w:t>
      </w:r>
      <w:r w:rsidRPr="00EF1EC9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Qual a </w:t>
      </w:r>
      <w:proofErr w:type="spellStart"/>
      <w:r w:rsidRPr="00EF1EC9">
        <w:rPr>
          <w:rFonts w:asciiTheme="majorHAnsi" w:eastAsiaTheme="majorEastAsia" w:hAnsiTheme="majorHAnsi" w:cstheme="majorBidi"/>
          <w:b/>
          <w:bCs/>
          <w:color w:val="4F81BD" w:themeColor="accent1"/>
        </w:rPr>
        <w:t>loja</w:t>
      </w:r>
      <w:proofErr w:type="spellEnd"/>
      <w:r w:rsidRPr="00EF1EC9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</w:t>
      </w:r>
      <w:proofErr w:type="spellStart"/>
      <w:r w:rsidRPr="00EF1EC9">
        <w:rPr>
          <w:rFonts w:asciiTheme="majorHAnsi" w:eastAsiaTheme="majorEastAsia" w:hAnsiTheme="majorHAnsi" w:cstheme="majorBidi"/>
          <w:b/>
          <w:bCs/>
          <w:color w:val="4F81BD" w:themeColor="accent1"/>
        </w:rPr>
        <w:t>mais</w:t>
      </w:r>
      <w:proofErr w:type="spellEnd"/>
      <w:r w:rsidRPr="00EF1EC9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</w:t>
      </w:r>
      <w:proofErr w:type="spellStart"/>
      <w:r w:rsidRPr="00EF1EC9">
        <w:rPr>
          <w:rFonts w:asciiTheme="majorHAnsi" w:eastAsiaTheme="majorEastAsia" w:hAnsiTheme="majorHAnsi" w:cstheme="majorBidi"/>
          <w:b/>
          <w:bCs/>
          <w:color w:val="4F81BD" w:themeColor="accent1"/>
        </w:rPr>
        <w:t>próxima</w:t>
      </w:r>
      <w:proofErr w:type="spellEnd"/>
      <w:r w:rsidRPr="00EF1EC9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de </w:t>
      </w:r>
      <w:proofErr w:type="spellStart"/>
      <w:r w:rsidRPr="00EF1EC9">
        <w:rPr>
          <w:rFonts w:asciiTheme="majorHAnsi" w:eastAsiaTheme="majorEastAsia" w:hAnsiTheme="majorHAnsi" w:cstheme="majorBidi"/>
          <w:b/>
          <w:bCs/>
          <w:color w:val="4F81BD" w:themeColor="accent1"/>
        </w:rPr>
        <w:t>cada</w:t>
      </w:r>
      <w:proofErr w:type="spellEnd"/>
      <w:r w:rsidRPr="00EF1EC9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fazenda?</w:t>
      </w:r>
    </w:p>
    <w:p w14:paraId="62013650" w14:textId="77777777" w:rsidR="00EF1EC9" w:rsidRDefault="00EF1EC9" w:rsidP="00EF1EC9">
      <w:pPr>
        <w:spacing w:line="240" w:lineRule="auto"/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14:paraId="3F5E2984" w14:textId="77777777" w:rsidR="00EF1EC9" w:rsidRDefault="00EF1EC9" w:rsidP="00EF1EC9">
      <w:pPr>
        <w:spacing w:line="240" w:lineRule="auto"/>
      </w:pPr>
      <w:r>
        <w:t xml:space="preserve">SELECT </w:t>
      </w:r>
    </w:p>
    <w:p w14:paraId="1A6B939C" w14:textId="77777777" w:rsidR="00EF1EC9" w:rsidRDefault="00EF1EC9" w:rsidP="00EF1EC9">
      <w:pPr>
        <w:spacing w:line="240" w:lineRule="auto"/>
      </w:pPr>
      <w:r>
        <w:t xml:space="preserve">    </w:t>
      </w:r>
      <w:proofErr w:type="spellStart"/>
      <w:proofErr w:type="gramStart"/>
      <w:r>
        <w:t>f.nome</w:t>
      </w:r>
      <w:proofErr w:type="spellEnd"/>
      <w:proofErr w:type="gramEnd"/>
      <w:r>
        <w:t xml:space="preserve"> AS fazenda, </w:t>
      </w:r>
    </w:p>
    <w:p w14:paraId="2C0A754E" w14:textId="77777777" w:rsidR="00EF1EC9" w:rsidRDefault="00EF1EC9" w:rsidP="00EF1EC9">
      <w:pPr>
        <w:spacing w:line="240" w:lineRule="auto"/>
      </w:pPr>
      <w:r>
        <w:t xml:space="preserve">    </w:t>
      </w:r>
      <w:proofErr w:type="spellStart"/>
      <w:r>
        <w:t>l.razao_social</w:t>
      </w:r>
      <w:proofErr w:type="spellEnd"/>
      <w:r>
        <w:t xml:space="preserve"> AS </w:t>
      </w:r>
      <w:proofErr w:type="spellStart"/>
      <w:r>
        <w:t>loja</w:t>
      </w:r>
      <w:proofErr w:type="spellEnd"/>
      <w:r>
        <w:t xml:space="preserve">, </w:t>
      </w:r>
    </w:p>
    <w:p w14:paraId="2842FC91" w14:textId="77777777" w:rsidR="00EF1EC9" w:rsidRDefault="00EF1EC9" w:rsidP="00EF1EC9">
      <w:pPr>
        <w:spacing w:line="240" w:lineRule="auto"/>
      </w:pPr>
      <w:r>
        <w:t xml:space="preserve">    </w:t>
      </w:r>
      <w:proofErr w:type="spellStart"/>
      <w:r>
        <w:t>ST_</w:t>
      </w:r>
      <w:proofErr w:type="gramStart"/>
      <w:r>
        <w:t>Distance</w:t>
      </w:r>
      <w:proofErr w:type="spellEnd"/>
      <w:r>
        <w:t>(</w:t>
      </w:r>
      <w:proofErr w:type="spellStart"/>
      <w:proofErr w:type="gramEnd"/>
      <w:r>
        <w:t>f.endereco</w:t>
      </w:r>
      <w:proofErr w:type="spellEnd"/>
      <w:r>
        <w:t xml:space="preserve">, </w:t>
      </w:r>
      <w:proofErr w:type="spellStart"/>
      <w:r>
        <w:t>l.endereco</w:t>
      </w:r>
      <w:proofErr w:type="spellEnd"/>
      <w:r>
        <w:t xml:space="preserve">) AS </w:t>
      </w:r>
      <w:proofErr w:type="spellStart"/>
      <w:r>
        <w:t>distancia</w:t>
      </w:r>
      <w:proofErr w:type="spellEnd"/>
    </w:p>
    <w:p w14:paraId="2CE0083D" w14:textId="77777777" w:rsidR="00EF1EC9" w:rsidRDefault="00EF1EC9" w:rsidP="00EF1EC9">
      <w:pPr>
        <w:spacing w:line="240" w:lineRule="auto"/>
      </w:pPr>
      <w:r>
        <w:t xml:space="preserve">FROM </w:t>
      </w:r>
    </w:p>
    <w:p w14:paraId="29A8E387" w14:textId="77777777" w:rsidR="00EF1EC9" w:rsidRDefault="00EF1EC9" w:rsidP="00EF1EC9">
      <w:pPr>
        <w:spacing w:line="240" w:lineRule="auto"/>
      </w:pPr>
      <w:r>
        <w:t xml:space="preserve">    fazenda f</w:t>
      </w:r>
    </w:p>
    <w:p w14:paraId="4F2D83F0" w14:textId="77777777" w:rsidR="00EF1EC9" w:rsidRDefault="00EF1EC9" w:rsidP="00EF1EC9">
      <w:pPr>
        <w:spacing w:line="240" w:lineRule="auto"/>
      </w:pPr>
      <w:r>
        <w:t xml:space="preserve">JOIN </w:t>
      </w:r>
    </w:p>
    <w:p w14:paraId="202B7C7C" w14:textId="77777777" w:rsidR="00EF1EC9" w:rsidRDefault="00EF1EC9" w:rsidP="00EF1EC9">
      <w:pPr>
        <w:spacing w:line="240" w:lineRule="auto"/>
      </w:pPr>
      <w:r>
        <w:t xml:space="preserve">    </w:t>
      </w:r>
      <w:proofErr w:type="spellStart"/>
      <w:r>
        <w:t>loja</w:t>
      </w:r>
      <w:proofErr w:type="spellEnd"/>
      <w:r>
        <w:t xml:space="preserve"> l ON </w:t>
      </w:r>
      <w:proofErr w:type="spellStart"/>
      <w:r>
        <w:t>ST_</w:t>
      </w:r>
      <w:proofErr w:type="gramStart"/>
      <w:r>
        <w:t>Distance</w:t>
      </w:r>
      <w:proofErr w:type="spellEnd"/>
      <w:r>
        <w:t>(</w:t>
      </w:r>
      <w:proofErr w:type="spellStart"/>
      <w:proofErr w:type="gramEnd"/>
      <w:r>
        <w:t>f.endereco</w:t>
      </w:r>
      <w:proofErr w:type="spellEnd"/>
      <w:r>
        <w:t xml:space="preserve">, </w:t>
      </w:r>
      <w:proofErr w:type="spellStart"/>
      <w:r>
        <w:t>l.endereco</w:t>
      </w:r>
      <w:proofErr w:type="spellEnd"/>
      <w:r>
        <w:t>) = (</w:t>
      </w:r>
    </w:p>
    <w:p w14:paraId="3F5362E9" w14:textId="77777777" w:rsidR="00EF1EC9" w:rsidRDefault="00EF1EC9" w:rsidP="00EF1EC9">
      <w:pPr>
        <w:spacing w:line="240" w:lineRule="auto"/>
      </w:pPr>
      <w:r>
        <w:t xml:space="preserve">        SELECT </w:t>
      </w:r>
    </w:p>
    <w:p w14:paraId="7D065184" w14:textId="77777777" w:rsidR="00EF1EC9" w:rsidRDefault="00EF1EC9" w:rsidP="00EF1EC9">
      <w:pPr>
        <w:spacing w:line="240" w:lineRule="auto"/>
      </w:pPr>
      <w:r>
        <w:lastRenderedPageBreak/>
        <w:t xml:space="preserve">            </w:t>
      </w:r>
      <w:proofErr w:type="gramStart"/>
      <w:r>
        <w:t>MIN(</w:t>
      </w:r>
      <w:proofErr w:type="spellStart"/>
      <w:proofErr w:type="gramEnd"/>
      <w:r>
        <w:t>ST_Distance</w:t>
      </w:r>
      <w:proofErr w:type="spellEnd"/>
      <w:r>
        <w:t>(f2.endereco, l2.endereco))</w:t>
      </w:r>
    </w:p>
    <w:p w14:paraId="76724317" w14:textId="77777777" w:rsidR="00EF1EC9" w:rsidRDefault="00EF1EC9" w:rsidP="00EF1EC9">
      <w:pPr>
        <w:spacing w:line="240" w:lineRule="auto"/>
      </w:pPr>
      <w:r>
        <w:t xml:space="preserve">        FROM </w:t>
      </w:r>
    </w:p>
    <w:p w14:paraId="1884B93A" w14:textId="77777777" w:rsidR="00EF1EC9" w:rsidRDefault="00EF1EC9" w:rsidP="00EF1EC9">
      <w:pPr>
        <w:spacing w:line="240" w:lineRule="auto"/>
      </w:pPr>
      <w:r>
        <w:t xml:space="preserve">            </w:t>
      </w:r>
      <w:proofErr w:type="spellStart"/>
      <w:r>
        <w:t>loja</w:t>
      </w:r>
      <w:proofErr w:type="spellEnd"/>
      <w:r>
        <w:t xml:space="preserve"> l2</w:t>
      </w:r>
    </w:p>
    <w:p w14:paraId="497C1D88" w14:textId="36C2A0E4" w:rsidR="00EF1EC9" w:rsidRDefault="00EF1EC9" w:rsidP="00EF1EC9">
      <w:pPr>
        <w:spacing w:line="240" w:lineRule="auto"/>
      </w:pPr>
      <w:r>
        <w:t xml:space="preserve">    );</w:t>
      </w:r>
    </w:p>
    <w:p w14:paraId="13AC9D1D" w14:textId="4123CC2A" w:rsidR="00EF1EC9" w:rsidRDefault="00EF1EC9" w:rsidP="00EF1EC9">
      <w:pPr>
        <w:spacing w:line="240" w:lineRule="auto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1</w:t>
      </w: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4</w:t>
      </w: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.</w:t>
      </w:r>
      <w:r w:rsidR="008346CE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</w:t>
      </w:r>
      <w:r w:rsidR="008346CE" w:rsidRPr="008346CE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Quais fazendas </w:t>
      </w:r>
      <w:proofErr w:type="spellStart"/>
      <w:r w:rsidR="008346CE" w:rsidRPr="008346CE">
        <w:rPr>
          <w:rFonts w:asciiTheme="majorHAnsi" w:eastAsiaTheme="majorEastAsia" w:hAnsiTheme="majorHAnsi" w:cstheme="majorBidi"/>
          <w:b/>
          <w:bCs/>
          <w:color w:val="4F81BD" w:themeColor="accent1"/>
        </w:rPr>
        <w:t>estão</w:t>
      </w:r>
      <w:proofErr w:type="spellEnd"/>
      <w:r w:rsidR="008346CE" w:rsidRPr="008346CE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a </w:t>
      </w:r>
      <w:proofErr w:type="spellStart"/>
      <w:r w:rsidR="008346CE" w:rsidRPr="008346CE">
        <w:rPr>
          <w:rFonts w:asciiTheme="majorHAnsi" w:eastAsiaTheme="majorEastAsia" w:hAnsiTheme="majorHAnsi" w:cstheme="majorBidi"/>
          <w:b/>
          <w:bCs/>
          <w:color w:val="4F81BD" w:themeColor="accent1"/>
        </w:rPr>
        <w:t>menos</w:t>
      </w:r>
      <w:proofErr w:type="spellEnd"/>
      <w:r w:rsidR="008346CE" w:rsidRPr="008346CE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de 50 km de </w:t>
      </w:r>
      <w:proofErr w:type="spellStart"/>
      <w:r w:rsidR="008346CE" w:rsidRPr="008346CE">
        <w:rPr>
          <w:rFonts w:asciiTheme="majorHAnsi" w:eastAsiaTheme="majorEastAsia" w:hAnsiTheme="majorHAnsi" w:cstheme="majorBidi"/>
          <w:b/>
          <w:bCs/>
          <w:color w:val="4F81BD" w:themeColor="accent1"/>
        </w:rPr>
        <w:t>uma</w:t>
      </w:r>
      <w:proofErr w:type="spellEnd"/>
      <w:r w:rsidR="008346CE" w:rsidRPr="008346CE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</w:t>
      </w:r>
      <w:proofErr w:type="spellStart"/>
      <w:r w:rsidR="008346CE" w:rsidRPr="008346CE">
        <w:rPr>
          <w:rFonts w:asciiTheme="majorHAnsi" w:eastAsiaTheme="majorEastAsia" w:hAnsiTheme="majorHAnsi" w:cstheme="majorBidi"/>
          <w:b/>
          <w:bCs/>
          <w:color w:val="4F81BD" w:themeColor="accent1"/>
        </w:rPr>
        <w:t>loja</w:t>
      </w:r>
      <w:proofErr w:type="spellEnd"/>
      <w:r w:rsidR="008346CE" w:rsidRPr="008346CE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</w:t>
      </w:r>
      <w:proofErr w:type="spellStart"/>
      <w:r w:rsidR="008346CE" w:rsidRPr="008346CE">
        <w:rPr>
          <w:rFonts w:asciiTheme="majorHAnsi" w:eastAsiaTheme="majorEastAsia" w:hAnsiTheme="majorHAnsi" w:cstheme="majorBidi"/>
          <w:b/>
          <w:bCs/>
          <w:color w:val="4F81BD" w:themeColor="accent1"/>
        </w:rPr>
        <w:t>específica</w:t>
      </w:r>
      <w:proofErr w:type="spellEnd"/>
      <w:r w:rsidR="008346CE" w:rsidRPr="008346CE">
        <w:rPr>
          <w:rFonts w:asciiTheme="majorHAnsi" w:eastAsiaTheme="majorEastAsia" w:hAnsiTheme="majorHAnsi" w:cstheme="majorBidi"/>
          <w:b/>
          <w:bCs/>
          <w:color w:val="4F81BD" w:themeColor="accent1"/>
        </w:rPr>
        <w:t>?</w:t>
      </w:r>
    </w:p>
    <w:p w14:paraId="4A16E0D9" w14:textId="77777777" w:rsidR="008346CE" w:rsidRDefault="008346CE" w:rsidP="008346CE">
      <w:pPr>
        <w:spacing w:line="240" w:lineRule="auto"/>
      </w:pPr>
    </w:p>
    <w:p w14:paraId="371688BD" w14:textId="605F7BA2" w:rsidR="008346CE" w:rsidRDefault="008346CE" w:rsidP="008346CE">
      <w:pPr>
        <w:spacing w:line="240" w:lineRule="auto"/>
      </w:pPr>
      <w:r>
        <w:t xml:space="preserve">SELECT </w:t>
      </w:r>
    </w:p>
    <w:p w14:paraId="76888A02" w14:textId="77777777" w:rsidR="008346CE" w:rsidRDefault="008346CE" w:rsidP="008346CE">
      <w:pPr>
        <w:spacing w:line="240" w:lineRule="auto"/>
      </w:pPr>
      <w:r>
        <w:t xml:space="preserve">    </w:t>
      </w:r>
      <w:proofErr w:type="spellStart"/>
      <w:proofErr w:type="gramStart"/>
      <w:r>
        <w:t>f.nome</w:t>
      </w:r>
      <w:proofErr w:type="spellEnd"/>
      <w:proofErr w:type="gramEnd"/>
      <w:r>
        <w:t xml:space="preserve"> AS fazenda</w:t>
      </w:r>
    </w:p>
    <w:p w14:paraId="6F235646" w14:textId="77777777" w:rsidR="008346CE" w:rsidRDefault="008346CE" w:rsidP="008346CE">
      <w:pPr>
        <w:spacing w:line="240" w:lineRule="auto"/>
      </w:pPr>
      <w:r>
        <w:t xml:space="preserve">FROM </w:t>
      </w:r>
    </w:p>
    <w:p w14:paraId="39B1BCD5" w14:textId="77777777" w:rsidR="008346CE" w:rsidRDefault="008346CE" w:rsidP="008346CE">
      <w:pPr>
        <w:spacing w:line="240" w:lineRule="auto"/>
      </w:pPr>
      <w:r>
        <w:t xml:space="preserve">    fazenda f</w:t>
      </w:r>
    </w:p>
    <w:p w14:paraId="72A60587" w14:textId="77777777" w:rsidR="008346CE" w:rsidRDefault="008346CE" w:rsidP="008346CE">
      <w:pPr>
        <w:spacing w:line="240" w:lineRule="auto"/>
      </w:pPr>
      <w:r>
        <w:t xml:space="preserve">JOIN </w:t>
      </w:r>
    </w:p>
    <w:p w14:paraId="662EF730" w14:textId="77777777" w:rsidR="008346CE" w:rsidRDefault="008346CE" w:rsidP="008346CE">
      <w:pPr>
        <w:spacing w:line="240" w:lineRule="auto"/>
      </w:pPr>
      <w:r>
        <w:t xml:space="preserve">    </w:t>
      </w:r>
      <w:proofErr w:type="spellStart"/>
      <w:r>
        <w:t>loja</w:t>
      </w:r>
      <w:proofErr w:type="spellEnd"/>
      <w:r>
        <w:t xml:space="preserve"> l ON </w:t>
      </w:r>
      <w:proofErr w:type="spellStart"/>
      <w:r>
        <w:t>ST_</w:t>
      </w:r>
      <w:proofErr w:type="gramStart"/>
      <w:r>
        <w:t>Distance</w:t>
      </w:r>
      <w:proofErr w:type="spellEnd"/>
      <w:r>
        <w:t>(</w:t>
      </w:r>
      <w:proofErr w:type="spellStart"/>
      <w:proofErr w:type="gramEnd"/>
      <w:r>
        <w:t>f.endereco</w:t>
      </w:r>
      <w:proofErr w:type="spellEnd"/>
      <w:r>
        <w:t xml:space="preserve">, </w:t>
      </w:r>
      <w:proofErr w:type="spellStart"/>
      <w:r>
        <w:t>l.endereco</w:t>
      </w:r>
      <w:proofErr w:type="spellEnd"/>
      <w:r>
        <w:t>) &lt;= 50000</w:t>
      </w:r>
    </w:p>
    <w:p w14:paraId="32CDE30D" w14:textId="77777777" w:rsidR="008346CE" w:rsidRDefault="008346CE" w:rsidP="008346CE">
      <w:pPr>
        <w:spacing w:line="240" w:lineRule="auto"/>
      </w:pPr>
      <w:proofErr w:type="gramStart"/>
      <w:r>
        <w:t>WHERE</w:t>
      </w:r>
      <w:proofErr w:type="gramEnd"/>
      <w:r>
        <w:t xml:space="preserve"> </w:t>
      </w:r>
    </w:p>
    <w:p w14:paraId="30719E8F" w14:textId="1F8C31CE" w:rsidR="008346CE" w:rsidRDefault="008346CE" w:rsidP="008346CE">
      <w:pPr>
        <w:spacing w:line="240" w:lineRule="auto"/>
      </w:pPr>
      <w:r>
        <w:t xml:space="preserve">    l.id = 1; -- ID da </w:t>
      </w:r>
      <w:proofErr w:type="spellStart"/>
      <w:r>
        <w:t>loja</w:t>
      </w:r>
      <w:proofErr w:type="spellEnd"/>
      <w:r>
        <w:t xml:space="preserve"> </w:t>
      </w:r>
      <w:proofErr w:type="spellStart"/>
      <w:r>
        <w:t>específica</w:t>
      </w:r>
      <w:proofErr w:type="spellEnd"/>
    </w:p>
    <w:p w14:paraId="3E7085BB" w14:textId="05E54356" w:rsidR="008346CE" w:rsidRDefault="008346CE" w:rsidP="008346CE">
      <w:pPr>
        <w:spacing w:line="240" w:lineRule="auto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1</w:t>
      </w: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5</w:t>
      </w: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.</w:t>
      </w: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</w:t>
      </w:r>
      <w:r w:rsidRPr="008346CE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Qual a </w:t>
      </w:r>
      <w:proofErr w:type="spellStart"/>
      <w:r w:rsidRPr="008346CE">
        <w:rPr>
          <w:rFonts w:asciiTheme="majorHAnsi" w:eastAsiaTheme="majorEastAsia" w:hAnsiTheme="majorHAnsi" w:cstheme="majorBidi"/>
          <w:b/>
          <w:bCs/>
          <w:color w:val="4F81BD" w:themeColor="accent1"/>
        </w:rPr>
        <w:t>área</w:t>
      </w:r>
      <w:proofErr w:type="spellEnd"/>
      <w:r w:rsidRPr="008346CE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total das </w:t>
      </w:r>
      <w:proofErr w:type="spellStart"/>
      <w:r w:rsidRPr="008346CE">
        <w:rPr>
          <w:rFonts w:asciiTheme="majorHAnsi" w:eastAsiaTheme="majorEastAsia" w:hAnsiTheme="majorHAnsi" w:cstheme="majorBidi"/>
          <w:b/>
          <w:bCs/>
          <w:color w:val="4F81BD" w:themeColor="accent1"/>
        </w:rPr>
        <w:t>plantações</w:t>
      </w:r>
      <w:proofErr w:type="spellEnd"/>
      <w:r w:rsidRPr="008346CE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</w:t>
      </w:r>
      <w:proofErr w:type="spellStart"/>
      <w:r w:rsidRPr="008346CE">
        <w:rPr>
          <w:rFonts w:asciiTheme="majorHAnsi" w:eastAsiaTheme="majorEastAsia" w:hAnsiTheme="majorHAnsi" w:cstheme="majorBidi"/>
          <w:b/>
          <w:bCs/>
          <w:color w:val="4F81BD" w:themeColor="accent1"/>
        </w:rPr>
        <w:t>por</w:t>
      </w:r>
      <w:proofErr w:type="spellEnd"/>
      <w:r w:rsidRPr="008346CE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fazenda?</w:t>
      </w:r>
    </w:p>
    <w:p w14:paraId="11407301" w14:textId="77777777" w:rsidR="008346CE" w:rsidRDefault="008346CE" w:rsidP="008346CE">
      <w:pPr>
        <w:spacing w:line="240" w:lineRule="auto"/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14:paraId="13F561B7" w14:textId="77777777" w:rsidR="008346CE" w:rsidRDefault="008346CE" w:rsidP="00DE0F68">
      <w:pPr>
        <w:spacing w:line="240" w:lineRule="auto"/>
      </w:pPr>
      <w:r>
        <w:t xml:space="preserve">SELECT </w:t>
      </w:r>
    </w:p>
    <w:p w14:paraId="47B25730" w14:textId="77777777" w:rsidR="008346CE" w:rsidRDefault="008346CE" w:rsidP="00DE0F68">
      <w:pPr>
        <w:spacing w:line="240" w:lineRule="auto"/>
      </w:pPr>
      <w:r>
        <w:t xml:space="preserve">    </w:t>
      </w:r>
      <w:proofErr w:type="spellStart"/>
      <w:proofErr w:type="gramStart"/>
      <w:r>
        <w:t>f.nome</w:t>
      </w:r>
      <w:proofErr w:type="spellEnd"/>
      <w:proofErr w:type="gramEnd"/>
      <w:r>
        <w:t xml:space="preserve"> AS fazenda, </w:t>
      </w:r>
    </w:p>
    <w:p w14:paraId="1FC79EA3" w14:textId="77777777" w:rsidR="008346CE" w:rsidRDefault="008346CE" w:rsidP="00DE0F68">
      <w:pPr>
        <w:spacing w:line="240" w:lineRule="auto"/>
      </w:pPr>
      <w:r>
        <w:t xml:space="preserve">    SUM(</w:t>
      </w:r>
      <w:proofErr w:type="spellStart"/>
      <w:r>
        <w:t>ST_Area</w:t>
      </w:r>
      <w:proofErr w:type="spellEnd"/>
      <w:r>
        <w:t>(</w:t>
      </w:r>
      <w:proofErr w:type="spellStart"/>
      <w:proofErr w:type="gramStart"/>
      <w:r>
        <w:t>p.area</w:t>
      </w:r>
      <w:proofErr w:type="spellEnd"/>
      <w:proofErr w:type="gramEnd"/>
      <w:r>
        <w:t xml:space="preserve">)) AS </w:t>
      </w:r>
      <w:proofErr w:type="spellStart"/>
      <w:r>
        <w:t>area_total</w:t>
      </w:r>
      <w:proofErr w:type="spellEnd"/>
    </w:p>
    <w:p w14:paraId="481D90A8" w14:textId="77777777" w:rsidR="008346CE" w:rsidRDefault="008346CE" w:rsidP="00DE0F68">
      <w:pPr>
        <w:spacing w:line="240" w:lineRule="auto"/>
      </w:pPr>
      <w:r>
        <w:t xml:space="preserve">FROM </w:t>
      </w:r>
    </w:p>
    <w:p w14:paraId="314354C6" w14:textId="77777777" w:rsidR="008346CE" w:rsidRDefault="008346CE" w:rsidP="00DE0F68">
      <w:pPr>
        <w:spacing w:line="240" w:lineRule="auto"/>
      </w:pPr>
      <w:r>
        <w:t xml:space="preserve">    fazenda f</w:t>
      </w:r>
    </w:p>
    <w:p w14:paraId="7F17FE4D" w14:textId="77777777" w:rsidR="008346CE" w:rsidRDefault="008346CE" w:rsidP="00DE0F68">
      <w:pPr>
        <w:spacing w:line="240" w:lineRule="auto"/>
      </w:pPr>
      <w:r>
        <w:t xml:space="preserve">JOIN </w:t>
      </w:r>
    </w:p>
    <w:p w14:paraId="5683D006" w14:textId="77777777" w:rsidR="008346CE" w:rsidRDefault="008346CE" w:rsidP="00DE0F68">
      <w:pPr>
        <w:spacing w:line="240" w:lineRule="auto"/>
      </w:pPr>
      <w:r>
        <w:t xml:space="preserve">    </w:t>
      </w:r>
      <w:proofErr w:type="spellStart"/>
      <w:r>
        <w:t>plantacao</w:t>
      </w:r>
      <w:proofErr w:type="spellEnd"/>
      <w:r>
        <w:t xml:space="preserve"> p ON f.id = </w:t>
      </w:r>
      <w:proofErr w:type="spellStart"/>
      <w:proofErr w:type="gramStart"/>
      <w:r>
        <w:t>p.fazenda</w:t>
      </w:r>
      <w:proofErr w:type="gramEnd"/>
      <w:r>
        <w:t>_id</w:t>
      </w:r>
      <w:proofErr w:type="spellEnd"/>
    </w:p>
    <w:p w14:paraId="19D0605B" w14:textId="77777777" w:rsidR="008346CE" w:rsidRDefault="008346CE" w:rsidP="00DE0F68">
      <w:pPr>
        <w:spacing w:line="240" w:lineRule="auto"/>
      </w:pPr>
      <w:r>
        <w:t xml:space="preserve">GROUP BY </w:t>
      </w:r>
    </w:p>
    <w:p w14:paraId="03ED5A78" w14:textId="718511C0" w:rsidR="00EF1EC9" w:rsidRDefault="008346CE" w:rsidP="00DE0F68">
      <w:pPr>
        <w:spacing w:line="240" w:lineRule="auto"/>
      </w:pPr>
      <w:r>
        <w:t xml:space="preserve">    f.id;</w:t>
      </w:r>
    </w:p>
    <w:p w14:paraId="387E4504" w14:textId="77777777" w:rsidR="00DE0F68" w:rsidRDefault="00DE0F68" w:rsidP="00EF1EC9">
      <w:pPr>
        <w:spacing w:line="240" w:lineRule="auto"/>
      </w:pPr>
    </w:p>
    <w:p w14:paraId="50476227" w14:textId="77777777" w:rsidR="00B108B6" w:rsidRDefault="00B108B6"/>
    <w:p w14:paraId="764E3A0E" w14:textId="77777777" w:rsidR="006271CE" w:rsidRDefault="00000000">
      <w:pPr>
        <w:pStyle w:val="Ttulo2"/>
      </w:pPr>
      <w:r>
        <w:lastRenderedPageBreak/>
        <w:t>Conclusão</w:t>
      </w:r>
    </w:p>
    <w:p w14:paraId="0969151F" w14:textId="488D5866" w:rsidR="00A82E38" w:rsidRPr="00DE0F68" w:rsidRDefault="00000000" w:rsidP="00A82E38">
      <w:r>
        <w:t xml:space="preserve">O banco de dados foi projetado para atender às necessidades de gerenciamento de fazendas de café, abrangendo produção, colheita, processamento, logística e vendas. As consultas desenvolvidas demonstram a capacidade do sistema de fornecer informações essenciais para análises e tomada de decisões. O sistema também utiliza recursos geoespaciais para maior precisão </w:t>
      </w:r>
      <w:proofErr w:type="spellStart"/>
      <w:r>
        <w:t>em</w:t>
      </w:r>
      <w:proofErr w:type="spellEnd"/>
      <w:r>
        <w:t xml:space="preserve"> </w:t>
      </w:r>
      <w:proofErr w:type="spellStart"/>
      <w:r>
        <w:t>transportes</w:t>
      </w:r>
      <w:proofErr w:type="spellEnd"/>
      <w:r>
        <w:t xml:space="preserve"> e </w:t>
      </w:r>
      <w:proofErr w:type="spellStart"/>
      <w:r>
        <w:t>localizações</w:t>
      </w:r>
      <w:proofErr w:type="spellEnd"/>
      <w:r>
        <w:t>.</w:t>
      </w:r>
    </w:p>
    <w:p w14:paraId="5F448225" w14:textId="48C855B8" w:rsidR="00A82E38" w:rsidRPr="00A82E38" w:rsidRDefault="00A82E38" w:rsidP="00A82E38">
      <w:pPr>
        <w:rPr>
          <w:lang w:val="pt-BR"/>
        </w:rPr>
      </w:pPr>
    </w:p>
    <w:sectPr w:rsidR="00A82E38" w:rsidRPr="00A82E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EBB2ECA"/>
    <w:multiLevelType w:val="hybridMultilevel"/>
    <w:tmpl w:val="3392F348"/>
    <w:lvl w:ilvl="0" w:tplc="1A78D8A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4897720">
    <w:abstractNumId w:val="8"/>
  </w:num>
  <w:num w:numId="2" w16cid:durableId="361714397">
    <w:abstractNumId w:val="6"/>
  </w:num>
  <w:num w:numId="3" w16cid:durableId="1150630731">
    <w:abstractNumId w:val="5"/>
  </w:num>
  <w:num w:numId="4" w16cid:durableId="1422796271">
    <w:abstractNumId w:val="4"/>
  </w:num>
  <w:num w:numId="5" w16cid:durableId="1454707537">
    <w:abstractNumId w:val="7"/>
  </w:num>
  <w:num w:numId="6" w16cid:durableId="124129557">
    <w:abstractNumId w:val="3"/>
  </w:num>
  <w:num w:numId="7" w16cid:durableId="1357391162">
    <w:abstractNumId w:val="2"/>
  </w:num>
  <w:num w:numId="8" w16cid:durableId="1085617131">
    <w:abstractNumId w:val="1"/>
  </w:num>
  <w:num w:numId="9" w16cid:durableId="419302685">
    <w:abstractNumId w:val="0"/>
  </w:num>
  <w:num w:numId="10" w16cid:durableId="15270617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7CB6"/>
    <w:rsid w:val="006271CE"/>
    <w:rsid w:val="00657373"/>
    <w:rsid w:val="00815DE5"/>
    <w:rsid w:val="008346CE"/>
    <w:rsid w:val="008364F6"/>
    <w:rsid w:val="008402A9"/>
    <w:rsid w:val="009C346C"/>
    <w:rsid w:val="00A82E38"/>
    <w:rsid w:val="00AA1D8D"/>
    <w:rsid w:val="00B108B6"/>
    <w:rsid w:val="00B47730"/>
    <w:rsid w:val="00CB0664"/>
    <w:rsid w:val="00DE0F68"/>
    <w:rsid w:val="00E1158B"/>
    <w:rsid w:val="00EF1EC9"/>
    <w:rsid w:val="00F057F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073DFB"/>
  <w14:defaultImageDpi w14:val="300"/>
  <w15:docId w15:val="{DE42396A-D76B-431C-A301-060F84DA6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E1158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1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2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89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3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0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6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43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1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2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47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73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1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1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7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4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6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44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0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57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0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03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1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73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4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26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8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0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886</Words>
  <Characters>4785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5660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Rodrigo</cp:lastModifiedBy>
  <cp:revision>10</cp:revision>
  <dcterms:created xsi:type="dcterms:W3CDTF">2013-12-23T23:15:00Z</dcterms:created>
  <dcterms:modified xsi:type="dcterms:W3CDTF">2024-12-16T19:16:00Z</dcterms:modified>
  <cp:category/>
</cp:coreProperties>
</file>